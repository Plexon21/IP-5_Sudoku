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85103867"/>
        <w:placeholder>
          <w:docPart w:val="367237D7BEC34696AA0611A201F55666"/>
        </w:placeholder>
        <w:text/>
      </w:sdtPr>
      <w:sdtContent>
        <w:p w14:paraId="7FC24EB7" w14:textId="77777777" w:rsidR="00BB7916" w:rsidRPr="00655278" w:rsidRDefault="008A776A" w:rsidP="00294BB1">
          <w:pPr>
            <w:pStyle w:val="Titel"/>
          </w:pPr>
          <w:r w:rsidRPr="00655278">
            <w:t>Sudoku</w:t>
          </w:r>
        </w:p>
      </w:sdtContent>
    </w:sdt>
    <w:sdt>
      <w:sdtPr>
        <w:id w:val="-1675494973"/>
        <w:placeholder>
          <w:docPart w:val="7C14648419184D4C9CC93DF408231814"/>
        </w:placeholder>
        <w:text/>
      </w:sdtPr>
      <w:sdtContent>
        <w:p w14:paraId="5C52BABD" w14:textId="77777777" w:rsidR="008A776A" w:rsidRPr="00655278" w:rsidRDefault="008A776A" w:rsidP="008A776A">
          <w:pPr>
            <w:pStyle w:val="Untertitel"/>
          </w:pPr>
          <w:r w:rsidRPr="00655278">
            <w:t>Schwierigkeitsein</w:t>
          </w:r>
          <w:r w:rsidR="00155C66" w:rsidRPr="00655278">
            <w:t>stufung</w:t>
          </w:r>
          <w:r w:rsidRPr="00655278">
            <w:t xml:space="preserve"> und Generator</w:t>
          </w:r>
        </w:p>
      </w:sdtContent>
    </w:sdt>
    <w:p w14:paraId="6CD2D307" w14:textId="77777777" w:rsidR="00294BB1" w:rsidRPr="00655278" w:rsidRDefault="00106960" w:rsidP="00FD1AB7">
      <w:r w:rsidRPr="00655278">
        <w:t>Projektarbeit IP-5</w:t>
      </w:r>
    </w:p>
    <w:p w14:paraId="6EF6A2BC" w14:textId="77777777" w:rsidR="00294BB1" w:rsidRPr="00655278" w:rsidRDefault="00294BB1" w:rsidP="00FD1AB7"/>
    <w:p w14:paraId="06CDF56B" w14:textId="77777777" w:rsidR="00294BB1" w:rsidRPr="00655278" w:rsidRDefault="00294BB1" w:rsidP="00FD1AB7"/>
    <w:p w14:paraId="264CCBBC" w14:textId="77777777" w:rsidR="00FF4378" w:rsidRPr="00655278" w:rsidRDefault="00FF4378" w:rsidP="00FD1AB7"/>
    <w:p w14:paraId="6B30B82C" w14:textId="77777777" w:rsidR="00FF4378" w:rsidRPr="00655278" w:rsidRDefault="00FF4378" w:rsidP="00FD1AB7">
      <w:pPr>
        <w:rPr>
          <w:rFonts w:eastAsia="Times New Roman"/>
          <w:noProof/>
          <w:lang w:eastAsia="de-CH"/>
        </w:rPr>
      </w:pPr>
    </w:p>
    <w:p w14:paraId="471657C3" w14:textId="77777777" w:rsidR="00890A63" w:rsidRPr="00655278" w:rsidRDefault="00FC3DC5" w:rsidP="00FF4378">
      <w:pPr>
        <w:ind w:left="-1418"/>
      </w:pPr>
      <w:sdt>
        <w:sdtPr>
          <w:alias w:val="Platzhalter für Bild"/>
          <w:tag w:val="Platzhalter für Bild"/>
          <w:id w:val="257960141"/>
          <w:picture/>
        </w:sdtPr>
        <w:sdtContent>
          <w:r w:rsidR="00FF4378" w:rsidRPr="00655278">
            <w:rPr>
              <w:noProof/>
              <w:lang w:eastAsia="de-CH"/>
            </w:rPr>
            <w:drawing>
              <wp:inline distT="0" distB="0" distL="0" distR="0" wp14:anchorId="6A5EA596" wp14:editId="4C0368EC">
                <wp:extent cx="6843600" cy="216000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843600" cy="2160000"/>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sidR="00A723BF" w:rsidRPr="00655278">
        <w:rPr>
          <w:noProof/>
          <w:lang w:eastAsia="de-CH"/>
        </w:rPr>
        <mc:AlternateContent>
          <mc:Choice Requires="wps">
            <w:drawing>
              <wp:anchor distT="0" distB="0" distL="114300" distR="114300" simplePos="0" relativeHeight="251661312" behindDoc="0" locked="1" layoutInCell="1" allowOverlap="1" wp14:anchorId="39DD021F" wp14:editId="6EA737AD">
                <wp:simplePos x="0" y="0"/>
                <wp:positionH relativeFrom="margin">
                  <wp:align>left</wp:align>
                </wp:positionH>
                <wp:positionV relativeFrom="page">
                  <wp:posOffset>5554345</wp:posOffset>
                </wp:positionV>
                <wp:extent cx="6019165" cy="3383915"/>
                <wp:effectExtent l="0" t="0" r="635" b="698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165" cy="3383915"/>
                        </a:xfrm>
                        <a:prstGeom prst="rect">
                          <a:avLst/>
                        </a:prstGeom>
                        <a:noFill/>
                        <a:ln w="9525">
                          <a:noFill/>
                          <a:miter lim="800000"/>
                          <a:headEnd/>
                          <a:tailEnd/>
                        </a:ln>
                      </wps:spPr>
                      <wps:txbx>
                        <w:txbxContent>
                          <w:p w14:paraId="6683758F" w14:textId="77777777" w:rsidR="00FC3DC5" w:rsidRDefault="00FC3DC5" w:rsidP="007B14B8">
                            <w:r>
                              <w:t>Studiengang Informatik</w:t>
                            </w:r>
                          </w:p>
                          <w:p w14:paraId="5C41DD64" w14:textId="77777777" w:rsidR="00FC3DC5" w:rsidRDefault="00FC3DC5" w:rsidP="007B14B8"/>
                          <w:p w14:paraId="65D73B7D" w14:textId="77777777" w:rsidR="00FC3DC5" w:rsidRDefault="00FC3DC5" w:rsidP="007B14B8"/>
                          <w:p w14:paraId="0D121569" w14:textId="77777777" w:rsidR="00FC3DC5" w:rsidRDefault="00FC3DC5" w:rsidP="007B14B8">
                            <w:r>
                              <w:t>Betreuer: Manfred Vogel, Lucas Brönnimann</w:t>
                            </w:r>
                          </w:p>
                          <w:p w14:paraId="09CC1F4F" w14:textId="77777777" w:rsidR="00FC3DC5" w:rsidRDefault="00FC3DC5" w:rsidP="007B14B8"/>
                          <w:p w14:paraId="76D9DC15" w14:textId="77777777" w:rsidR="00FC3DC5" w:rsidRDefault="00FC3DC5" w:rsidP="007B14B8">
                            <w:r>
                              <w:t>Auftraggeber: Rätsel Agentur AG</w:t>
                            </w:r>
                          </w:p>
                          <w:p w14:paraId="1EDD0F49" w14:textId="77777777" w:rsidR="00FC3DC5" w:rsidRDefault="00FC3DC5" w:rsidP="007B14B8"/>
                          <w:p w14:paraId="21A02E86" w14:textId="77777777" w:rsidR="00FC3DC5" w:rsidRDefault="00FC3DC5" w:rsidP="007B14B8"/>
                          <w:sdt>
                            <w:sdtPr>
                              <w:id w:val="141468603"/>
                              <w:text/>
                            </w:sdtPr>
                            <w:sdtContent>
                              <w:p w14:paraId="19259DB4" w14:textId="77777777" w:rsidR="00FC3DC5" w:rsidRDefault="00FC3DC5" w:rsidP="007B14B8">
                                <w:r>
                                  <w:t>Verfasser: Matthias Keller, Simon Beck</w:t>
                                </w:r>
                              </w:p>
                            </w:sdtContent>
                          </w:sdt>
                          <w:p w14:paraId="531FBFC2" w14:textId="77777777" w:rsidR="00FC3DC5" w:rsidRDefault="00FC3DC5" w:rsidP="007B14B8"/>
                          <w:p w14:paraId="040C4641" w14:textId="77777777" w:rsidR="00FC3DC5" w:rsidRDefault="00FC3DC5" w:rsidP="007B14B8">
                            <w:sdt>
                              <w:sdtPr>
                                <w:id w:val="-254680422"/>
                                <w:text/>
                              </w:sdtPr>
                              <w:sdtContent>
                                <w:r>
                                  <w:t>Brugg</w:t>
                                </w:r>
                              </w:sdtContent>
                            </w:sdt>
                            <w:r>
                              <w:t xml:space="preserve">, </w:t>
                            </w:r>
                            <w:sdt>
                              <w:sdtPr>
                                <w:id w:val="477345137"/>
                                <w:date w:fullDate="2017-01-20T00:00:00Z">
                                  <w:dateFormat w:val="dd.MM.yyyy"/>
                                  <w:lid w:val="de-CH"/>
                                  <w:storeMappedDataAs w:val="dateTime"/>
                                  <w:calendar w:val="gregorian"/>
                                </w:date>
                              </w:sdtPr>
                              <w:sdtContent>
                                <w:r>
                                  <w:t>20.01.2017</w:t>
                                </w:r>
                              </w:sdtContent>
                            </w:sdt>
                          </w:p>
                          <w:p w14:paraId="65EFD7BE" w14:textId="77777777" w:rsidR="00FC3DC5" w:rsidRDefault="00FC3DC5" w:rsidP="00FD1AB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DD021F" id="_x0000_t202" coordsize="21600,21600" o:spt="202" path="m,l,21600r21600,l21600,xe">
                <v:stroke joinstyle="miter"/>
                <v:path gradientshapeok="t" o:connecttype="rect"/>
              </v:shapetype>
              <v:shape id="Textfeld 2" o:spid="_x0000_s1026" type="#_x0000_t202" style="position:absolute;left:0;text-align:left;margin-left:0;margin-top:437.35pt;width:473.95pt;height:266.4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" filled="f" stroked="f">
                <v:textbox inset="0,0,0,0">
                  <w:txbxContent>
                    <w:p w14:paraId="6683758F" w14:textId="77777777" w:rsidR="00FC3DC5" w:rsidRDefault="00FC3DC5" w:rsidP="007B14B8">
                      <w:r>
                        <w:t>Studiengang Informatik</w:t>
                      </w:r>
                    </w:p>
                    <w:p w14:paraId="5C41DD64" w14:textId="77777777" w:rsidR="00FC3DC5" w:rsidRDefault="00FC3DC5" w:rsidP="007B14B8"/>
                    <w:p w14:paraId="65D73B7D" w14:textId="77777777" w:rsidR="00FC3DC5" w:rsidRDefault="00FC3DC5" w:rsidP="007B14B8"/>
                    <w:p w14:paraId="0D121569" w14:textId="77777777" w:rsidR="00FC3DC5" w:rsidRDefault="00FC3DC5" w:rsidP="007B14B8">
                      <w:r>
                        <w:t>Betreuer: Manfred Vogel, Lucas Brönnimann</w:t>
                      </w:r>
                    </w:p>
                    <w:p w14:paraId="09CC1F4F" w14:textId="77777777" w:rsidR="00FC3DC5" w:rsidRDefault="00FC3DC5" w:rsidP="007B14B8"/>
                    <w:p w14:paraId="76D9DC15" w14:textId="77777777" w:rsidR="00FC3DC5" w:rsidRDefault="00FC3DC5" w:rsidP="007B14B8">
                      <w:r>
                        <w:t>Auftraggeber: Rätsel Agentur AG</w:t>
                      </w:r>
                    </w:p>
                    <w:p w14:paraId="1EDD0F49" w14:textId="77777777" w:rsidR="00FC3DC5" w:rsidRDefault="00FC3DC5" w:rsidP="007B14B8"/>
                    <w:p w14:paraId="21A02E86" w14:textId="77777777" w:rsidR="00FC3DC5" w:rsidRDefault="00FC3DC5" w:rsidP="007B14B8"/>
                    <w:sdt>
                      <w:sdtPr>
                        <w:id w:val="141468603"/>
                        <w:text/>
                      </w:sdtPr>
                      <w:sdtContent>
                        <w:p w14:paraId="19259DB4" w14:textId="77777777" w:rsidR="00FC3DC5" w:rsidRDefault="00FC3DC5" w:rsidP="007B14B8">
                          <w:r>
                            <w:t>Verfasser: Matthias Keller, Simon Beck</w:t>
                          </w:r>
                        </w:p>
                      </w:sdtContent>
                    </w:sdt>
                    <w:p w14:paraId="531FBFC2" w14:textId="77777777" w:rsidR="00FC3DC5" w:rsidRDefault="00FC3DC5" w:rsidP="007B14B8"/>
                    <w:p w14:paraId="040C4641" w14:textId="77777777" w:rsidR="00FC3DC5" w:rsidRDefault="00FC3DC5" w:rsidP="007B14B8">
                      <w:sdt>
                        <w:sdtPr>
                          <w:id w:val="-254680422"/>
                          <w:text/>
                        </w:sdtPr>
                        <w:sdtContent>
                          <w:r>
                            <w:t>Brugg</w:t>
                          </w:r>
                        </w:sdtContent>
                      </w:sdt>
                      <w:r>
                        <w:t xml:space="preserve">, </w:t>
                      </w:r>
                      <w:sdt>
                        <w:sdtPr>
                          <w:id w:val="477345137"/>
                          <w:date w:fullDate="2017-01-20T00:00:00Z">
                            <w:dateFormat w:val="dd.MM.yyyy"/>
                            <w:lid w:val="de-CH"/>
                            <w:storeMappedDataAs w:val="dateTime"/>
                            <w:calendar w:val="gregorian"/>
                          </w:date>
                        </w:sdtPr>
                        <w:sdtContent>
                          <w:r>
                            <w:t>20.01.2017</w:t>
                          </w:r>
                        </w:sdtContent>
                      </w:sdt>
                    </w:p>
                    <w:p w14:paraId="65EFD7BE" w14:textId="77777777" w:rsidR="00FC3DC5" w:rsidRDefault="00FC3DC5" w:rsidP="00FD1AB7"/>
                  </w:txbxContent>
                </v:textbox>
                <w10:wrap anchorx="margin" anchory="page"/>
                <w10:anchorlock/>
              </v:shape>
            </w:pict>
          </mc:Fallback>
        </mc:AlternateContent>
      </w:r>
    </w:p>
    <w:p w14:paraId="3F319D58" w14:textId="77777777" w:rsidR="006D08BB" w:rsidRPr="00655278" w:rsidRDefault="006D08BB" w:rsidP="00595194">
      <w:pPr>
        <w:rPr>
          <w:b/>
          <w:sz w:val="28"/>
          <w:szCs w:val="28"/>
        </w:rPr>
      </w:pPr>
    </w:p>
    <w:p w14:paraId="6D6E1A13" w14:textId="77777777" w:rsidR="00BB7916" w:rsidRPr="00655278" w:rsidRDefault="00BB7916" w:rsidP="00595194">
      <w:pPr>
        <w:rPr>
          <w:sz w:val="28"/>
          <w:szCs w:val="28"/>
        </w:rPr>
        <w:sectPr w:rsidR="00BB7916" w:rsidRPr="00655278" w:rsidSect="004501D5">
          <w:headerReference w:type="default" r:id="rId10"/>
          <w:footerReference w:type="default" r:id="rId11"/>
          <w:headerReference w:type="first" r:id="rId12"/>
          <w:footerReference w:type="first" r:id="rId13"/>
          <w:pgSz w:w="11906" w:h="16838" w:code="9"/>
          <w:pgMar w:top="1928" w:right="1134" w:bottom="1644" w:left="1418" w:header="709" w:footer="454" w:gutter="0"/>
          <w:cols w:space="708"/>
          <w:titlePg/>
          <w:docGrid w:linePitch="360"/>
        </w:sectPr>
      </w:pPr>
    </w:p>
    <w:p w14:paraId="33EB3454" w14:textId="77777777" w:rsidR="00106960" w:rsidRPr="00655278" w:rsidRDefault="00B96AAD" w:rsidP="00106960">
      <w:pPr>
        <w:pStyle w:val="berschrift1"/>
      </w:pPr>
      <w:bookmarkStart w:id="1" w:name="_Toc472874933"/>
      <w:r w:rsidRPr="00655278">
        <w:lastRenderedPageBreak/>
        <w:t>Abstract</w:t>
      </w:r>
      <w:bookmarkEnd w:id="1"/>
    </w:p>
    <w:p w14:paraId="04991284" w14:textId="0F5B9D2A" w:rsidR="00FD3445" w:rsidRDefault="00FD3445" w:rsidP="00C417AC">
      <w:r>
        <w:t>Das Ziel dieser Arbeit ist die Erstellung eines Generators um Sudokus für den Kommerziellen Gebrauch zu erstellen. Damit ein Generator gebraucht werden kann müssen zwei Aufgaben erfüllt werden. Erstens</w:t>
      </w:r>
      <w:r w:rsidR="00F76A55">
        <w:t xml:space="preserve"> muss die Schwierigkeit von Sudokus evaluiert werden können und zweitens muss</w:t>
      </w:r>
      <w:r>
        <w:t xml:space="preserve"> </w:t>
      </w:r>
      <w:r w:rsidR="00F76A55">
        <w:t xml:space="preserve">das Programm </w:t>
      </w:r>
      <w:r>
        <w:t xml:space="preserve">eine </w:t>
      </w:r>
      <w:r w:rsidR="000214D2">
        <w:t>Vielzahl</w:t>
      </w:r>
      <w:r>
        <w:t xml:space="preserve"> von verschiedenen Sudokus </w:t>
      </w:r>
      <w:r w:rsidR="00F76A55">
        <w:t>generieren.</w:t>
      </w:r>
    </w:p>
    <w:p w14:paraId="1C23390F" w14:textId="0F4FBFB9" w:rsidR="00F76A55" w:rsidRDefault="00F76A55" w:rsidP="00C417AC">
      <w:r>
        <w:t xml:space="preserve">Um diese Teilaufgaben zu lösen ist eine Repräsentation des Sudoku in Java programmiert worden. Zusätzlich </w:t>
      </w:r>
      <w:r w:rsidR="00C417AC">
        <w:t>wurden einige Lösungsmethoden realisiert um die gegebenen Sudokus zu lösen.</w:t>
      </w:r>
    </w:p>
    <w:p w14:paraId="3EA2EEDA" w14:textId="0C0A4BDA" w:rsidR="00F76A55" w:rsidRDefault="00F76A55" w:rsidP="00C417AC">
      <w:r>
        <w:t xml:space="preserve">Für die Schwierigkeitseinstufung werden </w:t>
      </w:r>
      <w:r w:rsidR="00C417AC">
        <w:t>bereits eingestufte</w:t>
      </w:r>
      <w:r>
        <w:t xml:space="preserve"> Sudokus gelöst und dabei diverse Werte aufgenommen. Mithilfe dieser Werte wird ein Neurales Netzwerk trainiert, welches anhand der Merkmale ein Sudoku einer Schwierigkeitsstufe zuweisen kann.</w:t>
      </w:r>
    </w:p>
    <w:p w14:paraId="183B3710" w14:textId="30E5DA4D" w:rsidR="000214D2" w:rsidRDefault="00C417AC" w:rsidP="00C417AC">
      <w:r>
        <w:t>Bei der</w:t>
      </w:r>
      <w:r w:rsidR="000214D2">
        <w:t xml:space="preserve"> Generierung von neuen Sudokus wird ein Korpus von Sudokus mit 17 Startpositionen verwendet. Diese Sudokus werden transformiert und mit weiteren Zahlen ergänzt</w:t>
      </w:r>
      <w:r w:rsidR="00F76A55">
        <w:t>.</w:t>
      </w:r>
      <w:r>
        <w:t xml:space="preserve"> Für das Ergänzen von Zahlen sind drei Techniken vorhanden, die jeweils andere Resultate hervorbringen.</w:t>
      </w:r>
    </w:p>
    <w:p w14:paraId="5A421FFA" w14:textId="5CFC8D27" w:rsidR="005A400A" w:rsidRDefault="00C417AC" w:rsidP="00C417AC">
      <w:pPr>
        <w:rPr>
          <w:rFonts w:eastAsiaTheme="majorEastAsia" w:cstheme="majorBidi"/>
          <w:b/>
          <w:bCs/>
          <w:sz w:val="36"/>
          <w:szCs w:val="28"/>
        </w:rPr>
      </w:pPr>
      <w:r>
        <w:t>Die Resultate unserer Arbeit werden vorgestellt und Erweiterungsmöglichkeiten sind aufgelistet.</w:t>
      </w:r>
      <w:bookmarkStart w:id="2" w:name="_GoBack"/>
      <w:bookmarkEnd w:id="2"/>
      <w:r w:rsidR="005A400A">
        <w:br w:type="page"/>
      </w:r>
    </w:p>
    <w:p w14:paraId="72B08097" w14:textId="577C652C" w:rsidR="002E7766" w:rsidRPr="00655278" w:rsidRDefault="00DF7D0C" w:rsidP="00106960">
      <w:pPr>
        <w:pStyle w:val="berschrift1"/>
      </w:pPr>
      <w:bookmarkStart w:id="3" w:name="_Toc472874934"/>
      <w:r w:rsidRPr="00655278">
        <w:lastRenderedPageBreak/>
        <w:t>Inhaltsverzeichnis</w:t>
      </w:r>
      <w:bookmarkEnd w:id="3"/>
    </w:p>
    <w:p w14:paraId="78420ABA" w14:textId="77777777" w:rsidR="00595194" w:rsidRPr="00655278" w:rsidRDefault="00595194" w:rsidP="00595194">
      <w:pPr>
        <w:rPr>
          <w:b/>
          <w:sz w:val="28"/>
          <w:szCs w:val="28"/>
        </w:rPr>
      </w:pPr>
    </w:p>
    <w:sdt>
      <w:sdtPr>
        <w:rPr>
          <w:noProof w:val="0"/>
        </w:rPr>
        <w:id w:val="-367982588"/>
        <w:docPartObj>
          <w:docPartGallery w:val="Table of Contents"/>
          <w:docPartUnique/>
        </w:docPartObj>
      </w:sdtPr>
      <w:sdtEndPr>
        <w:rPr>
          <w:b/>
          <w:bCs/>
        </w:rPr>
      </w:sdtEndPr>
      <w:sdtContent>
        <w:p w14:paraId="625A1CD8" w14:textId="0811BF78" w:rsidR="00C417AC" w:rsidRDefault="00595194">
          <w:pPr>
            <w:pStyle w:val="Verzeichnis1"/>
            <w:rPr>
              <w:rFonts w:asciiTheme="minorHAnsi" w:eastAsiaTheme="minorEastAsia" w:hAnsiTheme="minorHAnsi"/>
              <w:lang w:eastAsia="de-CH"/>
            </w:rPr>
          </w:pPr>
          <w:r w:rsidRPr="00655278">
            <w:fldChar w:fldCharType="begin"/>
          </w:r>
          <w:r w:rsidRPr="00655278">
            <w:instrText xml:space="preserve"> TOC \o "1-3" \h \z \u </w:instrText>
          </w:r>
          <w:r w:rsidRPr="00655278">
            <w:fldChar w:fldCharType="separate"/>
          </w:r>
          <w:hyperlink w:anchor="_Toc472874933" w:history="1">
            <w:r w:rsidR="00C417AC" w:rsidRPr="00BF239F">
              <w:rPr>
                <w:rStyle w:val="Hyperlink"/>
              </w:rPr>
              <w:t>1</w:t>
            </w:r>
            <w:r w:rsidR="00C417AC">
              <w:rPr>
                <w:rFonts w:asciiTheme="minorHAnsi" w:eastAsiaTheme="minorEastAsia" w:hAnsiTheme="minorHAnsi"/>
                <w:lang w:eastAsia="de-CH"/>
              </w:rPr>
              <w:tab/>
            </w:r>
            <w:r w:rsidR="00C417AC" w:rsidRPr="00BF239F">
              <w:rPr>
                <w:rStyle w:val="Hyperlink"/>
              </w:rPr>
              <w:t>Abstract</w:t>
            </w:r>
            <w:r w:rsidR="00C417AC">
              <w:rPr>
                <w:webHidden/>
              </w:rPr>
              <w:tab/>
            </w:r>
            <w:r w:rsidR="00C417AC">
              <w:rPr>
                <w:webHidden/>
              </w:rPr>
              <w:fldChar w:fldCharType="begin"/>
            </w:r>
            <w:r w:rsidR="00C417AC">
              <w:rPr>
                <w:webHidden/>
              </w:rPr>
              <w:instrText xml:space="preserve"> PAGEREF _Toc472874933 \h </w:instrText>
            </w:r>
            <w:r w:rsidR="00C417AC">
              <w:rPr>
                <w:webHidden/>
              </w:rPr>
            </w:r>
            <w:r w:rsidR="00C417AC">
              <w:rPr>
                <w:webHidden/>
              </w:rPr>
              <w:fldChar w:fldCharType="separate"/>
            </w:r>
            <w:r w:rsidR="00C417AC">
              <w:rPr>
                <w:webHidden/>
              </w:rPr>
              <w:t>2</w:t>
            </w:r>
            <w:r w:rsidR="00C417AC">
              <w:rPr>
                <w:webHidden/>
              </w:rPr>
              <w:fldChar w:fldCharType="end"/>
            </w:r>
          </w:hyperlink>
        </w:p>
        <w:p w14:paraId="36117DC9" w14:textId="4D7F626E" w:rsidR="00C417AC" w:rsidRDefault="00C417AC">
          <w:pPr>
            <w:pStyle w:val="Verzeichnis1"/>
            <w:rPr>
              <w:rFonts w:asciiTheme="minorHAnsi" w:eastAsiaTheme="minorEastAsia" w:hAnsiTheme="minorHAnsi"/>
              <w:lang w:eastAsia="de-CH"/>
            </w:rPr>
          </w:pPr>
          <w:hyperlink w:anchor="_Toc472874934" w:history="1">
            <w:r w:rsidRPr="00BF239F">
              <w:rPr>
                <w:rStyle w:val="Hyperlink"/>
              </w:rPr>
              <w:t>2</w:t>
            </w:r>
            <w:r>
              <w:rPr>
                <w:rFonts w:asciiTheme="minorHAnsi" w:eastAsiaTheme="minorEastAsia" w:hAnsiTheme="minorHAnsi"/>
                <w:lang w:eastAsia="de-CH"/>
              </w:rPr>
              <w:tab/>
            </w:r>
            <w:r w:rsidRPr="00BF239F">
              <w:rPr>
                <w:rStyle w:val="Hyperlink"/>
              </w:rPr>
              <w:t>Inhaltsverzeichnis</w:t>
            </w:r>
            <w:r>
              <w:rPr>
                <w:webHidden/>
              </w:rPr>
              <w:tab/>
            </w:r>
            <w:r>
              <w:rPr>
                <w:webHidden/>
              </w:rPr>
              <w:fldChar w:fldCharType="begin"/>
            </w:r>
            <w:r>
              <w:rPr>
                <w:webHidden/>
              </w:rPr>
              <w:instrText xml:space="preserve"> PAGEREF _Toc472874934 \h </w:instrText>
            </w:r>
            <w:r>
              <w:rPr>
                <w:webHidden/>
              </w:rPr>
            </w:r>
            <w:r>
              <w:rPr>
                <w:webHidden/>
              </w:rPr>
              <w:fldChar w:fldCharType="separate"/>
            </w:r>
            <w:r>
              <w:rPr>
                <w:webHidden/>
              </w:rPr>
              <w:t>3</w:t>
            </w:r>
            <w:r>
              <w:rPr>
                <w:webHidden/>
              </w:rPr>
              <w:fldChar w:fldCharType="end"/>
            </w:r>
          </w:hyperlink>
        </w:p>
        <w:p w14:paraId="58135066" w14:textId="59650239" w:rsidR="00C417AC" w:rsidRDefault="00C417AC">
          <w:pPr>
            <w:pStyle w:val="Verzeichnis1"/>
            <w:rPr>
              <w:rFonts w:asciiTheme="minorHAnsi" w:eastAsiaTheme="minorEastAsia" w:hAnsiTheme="minorHAnsi"/>
              <w:lang w:eastAsia="de-CH"/>
            </w:rPr>
          </w:pPr>
          <w:hyperlink w:anchor="_Toc472874935" w:history="1">
            <w:r w:rsidRPr="00BF239F">
              <w:rPr>
                <w:rStyle w:val="Hyperlink"/>
              </w:rPr>
              <w:t>3</w:t>
            </w:r>
            <w:r>
              <w:rPr>
                <w:rFonts w:asciiTheme="minorHAnsi" w:eastAsiaTheme="minorEastAsia" w:hAnsiTheme="minorHAnsi"/>
                <w:lang w:eastAsia="de-CH"/>
              </w:rPr>
              <w:tab/>
            </w:r>
            <w:r w:rsidRPr="00BF239F">
              <w:rPr>
                <w:rStyle w:val="Hyperlink"/>
              </w:rPr>
              <w:t>Einleitung</w:t>
            </w:r>
            <w:r>
              <w:rPr>
                <w:webHidden/>
              </w:rPr>
              <w:tab/>
            </w:r>
            <w:r>
              <w:rPr>
                <w:webHidden/>
              </w:rPr>
              <w:fldChar w:fldCharType="begin"/>
            </w:r>
            <w:r>
              <w:rPr>
                <w:webHidden/>
              </w:rPr>
              <w:instrText xml:space="preserve"> PAGEREF _Toc472874935 \h </w:instrText>
            </w:r>
            <w:r>
              <w:rPr>
                <w:webHidden/>
              </w:rPr>
            </w:r>
            <w:r>
              <w:rPr>
                <w:webHidden/>
              </w:rPr>
              <w:fldChar w:fldCharType="separate"/>
            </w:r>
            <w:r>
              <w:rPr>
                <w:webHidden/>
              </w:rPr>
              <w:t>5</w:t>
            </w:r>
            <w:r>
              <w:rPr>
                <w:webHidden/>
              </w:rPr>
              <w:fldChar w:fldCharType="end"/>
            </w:r>
          </w:hyperlink>
        </w:p>
        <w:p w14:paraId="780044B9" w14:textId="225B6A5E" w:rsidR="00C417AC" w:rsidRDefault="00C417AC">
          <w:pPr>
            <w:pStyle w:val="Verzeichnis1"/>
            <w:rPr>
              <w:rFonts w:asciiTheme="minorHAnsi" w:eastAsiaTheme="minorEastAsia" w:hAnsiTheme="minorHAnsi"/>
              <w:lang w:eastAsia="de-CH"/>
            </w:rPr>
          </w:pPr>
          <w:hyperlink w:anchor="_Toc472874936" w:history="1">
            <w:r w:rsidRPr="00BF239F">
              <w:rPr>
                <w:rStyle w:val="Hyperlink"/>
              </w:rPr>
              <w:t>4</w:t>
            </w:r>
            <w:r>
              <w:rPr>
                <w:rFonts w:asciiTheme="minorHAnsi" w:eastAsiaTheme="minorEastAsia" w:hAnsiTheme="minorHAnsi"/>
                <w:lang w:eastAsia="de-CH"/>
              </w:rPr>
              <w:tab/>
            </w:r>
            <w:r w:rsidRPr="00BF239F">
              <w:rPr>
                <w:rStyle w:val="Hyperlink"/>
              </w:rPr>
              <w:t>Konzepte</w:t>
            </w:r>
            <w:r>
              <w:rPr>
                <w:webHidden/>
              </w:rPr>
              <w:tab/>
            </w:r>
            <w:r>
              <w:rPr>
                <w:webHidden/>
              </w:rPr>
              <w:fldChar w:fldCharType="begin"/>
            </w:r>
            <w:r>
              <w:rPr>
                <w:webHidden/>
              </w:rPr>
              <w:instrText xml:space="preserve"> PAGEREF _Toc472874936 \h </w:instrText>
            </w:r>
            <w:r>
              <w:rPr>
                <w:webHidden/>
              </w:rPr>
            </w:r>
            <w:r>
              <w:rPr>
                <w:webHidden/>
              </w:rPr>
              <w:fldChar w:fldCharType="separate"/>
            </w:r>
            <w:r>
              <w:rPr>
                <w:webHidden/>
              </w:rPr>
              <w:t>6</w:t>
            </w:r>
            <w:r>
              <w:rPr>
                <w:webHidden/>
              </w:rPr>
              <w:fldChar w:fldCharType="end"/>
            </w:r>
          </w:hyperlink>
        </w:p>
        <w:p w14:paraId="3D596E16" w14:textId="617A0B61" w:rsidR="00C417AC" w:rsidRDefault="00C417AC">
          <w:pPr>
            <w:pStyle w:val="Verzeichnis2"/>
            <w:rPr>
              <w:rFonts w:asciiTheme="minorHAnsi" w:eastAsiaTheme="minorEastAsia" w:hAnsiTheme="minorHAnsi"/>
              <w:noProof/>
              <w:lang w:eastAsia="de-CH"/>
            </w:rPr>
          </w:pPr>
          <w:hyperlink w:anchor="_Toc472874937" w:history="1">
            <w:r w:rsidRPr="00BF239F">
              <w:rPr>
                <w:rStyle w:val="Hyperlink"/>
                <w:noProof/>
              </w:rPr>
              <w:t>4.1</w:t>
            </w:r>
            <w:r>
              <w:rPr>
                <w:rFonts w:asciiTheme="minorHAnsi" w:eastAsiaTheme="minorEastAsia" w:hAnsiTheme="minorHAnsi"/>
                <w:noProof/>
                <w:lang w:eastAsia="de-CH"/>
              </w:rPr>
              <w:tab/>
            </w:r>
            <w:r w:rsidRPr="00BF239F">
              <w:rPr>
                <w:rStyle w:val="Hyperlink"/>
                <w:noProof/>
              </w:rPr>
              <w:t>Anwendungsdomäne/Umfeld</w:t>
            </w:r>
            <w:r>
              <w:rPr>
                <w:noProof/>
                <w:webHidden/>
              </w:rPr>
              <w:tab/>
            </w:r>
            <w:r>
              <w:rPr>
                <w:noProof/>
                <w:webHidden/>
              </w:rPr>
              <w:fldChar w:fldCharType="begin"/>
            </w:r>
            <w:r>
              <w:rPr>
                <w:noProof/>
                <w:webHidden/>
              </w:rPr>
              <w:instrText xml:space="preserve"> PAGEREF _Toc472874937 \h </w:instrText>
            </w:r>
            <w:r>
              <w:rPr>
                <w:noProof/>
                <w:webHidden/>
              </w:rPr>
            </w:r>
            <w:r>
              <w:rPr>
                <w:noProof/>
                <w:webHidden/>
              </w:rPr>
              <w:fldChar w:fldCharType="separate"/>
            </w:r>
            <w:r>
              <w:rPr>
                <w:noProof/>
                <w:webHidden/>
              </w:rPr>
              <w:t>6</w:t>
            </w:r>
            <w:r>
              <w:rPr>
                <w:noProof/>
                <w:webHidden/>
              </w:rPr>
              <w:fldChar w:fldCharType="end"/>
            </w:r>
          </w:hyperlink>
        </w:p>
        <w:p w14:paraId="2AE105A7" w14:textId="64A08AAD" w:rsidR="00C417AC" w:rsidRDefault="00C417AC">
          <w:pPr>
            <w:pStyle w:val="Verzeichnis3"/>
            <w:rPr>
              <w:rFonts w:asciiTheme="minorHAnsi" w:eastAsiaTheme="minorEastAsia" w:hAnsiTheme="minorHAnsi"/>
              <w:noProof/>
              <w:lang w:eastAsia="de-CH"/>
            </w:rPr>
          </w:pPr>
          <w:hyperlink w:anchor="_Toc472874938" w:history="1">
            <w:r w:rsidRPr="00BF239F">
              <w:rPr>
                <w:rStyle w:val="Hyperlink"/>
                <w:noProof/>
              </w:rPr>
              <w:t>4.1.1</w:t>
            </w:r>
            <w:r>
              <w:rPr>
                <w:rFonts w:asciiTheme="minorHAnsi" w:eastAsiaTheme="minorEastAsia" w:hAnsiTheme="minorHAnsi"/>
                <w:noProof/>
                <w:lang w:eastAsia="de-CH"/>
              </w:rPr>
              <w:tab/>
            </w:r>
            <w:r w:rsidRPr="00BF239F">
              <w:rPr>
                <w:rStyle w:val="Hyperlink"/>
                <w:noProof/>
              </w:rPr>
              <w:t>Herkunft</w:t>
            </w:r>
            <w:r>
              <w:rPr>
                <w:noProof/>
                <w:webHidden/>
              </w:rPr>
              <w:tab/>
            </w:r>
            <w:r>
              <w:rPr>
                <w:noProof/>
                <w:webHidden/>
              </w:rPr>
              <w:fldChar w:fldCharType="begin"/>
            </w:r>
            <w:r>
              <w:rPr>
                <w:noProof/>
                <w:webHidden/>
              </w:rPr>
              <w:instrText xml:space="preserve"> PAGEREF _Toc472874938 \h </w:instrText>
            </w:r>
            <w:r>
              <w:rPr>
                <w:noProof/>
                <w:webHidden/>
              </w:rPr>
            </w:r>
            <w:r>
              <w:rPr>
                <w:noProof/>
                <w:webHidden/>
              </w:rPr>
              <w:fldChar w:fldCharType="separate"/>
            </w:r>
            <w:r>
              <w:rPr>
                <w:noProof/>
                <w:webHidden/>
              </w:rPr>
              <w:t>6</w:t>
            </w:r>
            <w:r>
              <w:rPr>
                <w:noProof/>
                <w:webHidden/>
              </w:rPr>
              <w:fldChar w:fldCharType="end"/>
            </w:r>
          </w:hyperlink>
        </w:p>
        <w:p w14:paraId="15A2B256" w14:textId="206584C3" w:rsidR="00C417AC" w:rsidRDefault="00C417AC">
          <w:pPr>
            <w:pStyle w:val="Verzeichnis3"/>
            <w:rPr>
              <w:rFonts w:asciiTheme="minorHAnsi" w:eastAsiaTheme="minorEastAsia" w:hAnsiTheme="minorHAnsi"/>
              <w:noProof/>
              <w:lang w:eastAsia="de-CH"/>
            </w:rPr>
          </w:pPr>
          <w:hyperlink w:anchor="_Toc472874939" w:history="1">
            <w:r w:rsidRPr="00BF239F">
              <w:rPr>
                <w:rStyle w:val="Hyperlink"/>
                <w:noProof/>
              </w:rPr>
              <w:t>4.1.2</w:t>
            </w:r>
            <w:r>
              <w:rPr>
                <w:rFonts w:asciiTheme="minorHAnsi" w:eastAsiaTheme="minorEastAsia" w:hAnsiTheme="minorHAnsi"/>
                <w:noProof/>
                <w:lang w:eastAsia="de-CH"/>
              </w:rPr>
              <w:tab/>
            </w:r>
            <w:r w:rsidRPr="00BF239F">
              <w:rPr>
                <w:rStyle w:val="Hyperlink"/>
                <w:noProof/>
              </w:rPr>
              <w:t>Aufbau und Regeln</w:t>
            </w:r>
            <w:r>
              <w:rPr>
                <w:noProof/>
                <w:webHidden/>
              </w:rPr>
              <w:tab/>
            </w:r>
            <w:r>
              <w:rPr>
                <w:noProof/>
                <w:webHidden/>
              </w:rPr>
              <w:fldChar w:fldCharType="begin"/>
            </w:r>
            <w:r>
              <w:rPr>
                <w:noProof/>
                <w:webHidden/>
              </w:rPr>
              <w:instrText xml:space="preserve"> PAGEREF _Toc472874939 \h </w:instrText>
            </w:r>
            <w:r>
              <w:rPr>
                <w:noProof/>
                <w:webHidden/>
              </w:rPr>
            </w:r>
            <w:r>
              <w:rPr>
                <w:noProof/>
                <w:webHidden/>
              </w:rPr>
              <w:fldChar w:fldCharType="separate"/>
            </w:r>
            <w:r>
              <w:rPr>
                <w:noProof/>
                <w:webHidden/>
              </w:rPr>
              <w:t>7</w:t>
            </w:r>
            <w:r>
              <w:rPr>
                <w:noProof/>
                <w:webHidden/>
              </w:rPr>
              <w:fldChar w:fldCharType="end"/>
            </w:r>
          </w:hyperlink>
        </w:p>
        <w:p w14:paraId="1DA0387A" w14:textId="02A1004D" w:rsidR="00C417AC" w:rsidRDefault="00C417AC">
          <w:pPr>
            <w:pStyle w:val="Verzeichnis2"/>
            <w:rPr>
              <w:rFonts w:asciiTheme="minorHAnsi" w:eastAsiaTheme="minorEastAsia" w:hAnsiTheme="minorHAnsi"/>
              <w:noProof/>
              <w:lang w:eastAsia="de-CH"/>
            </w:rPr>
          </w:pPr>
          <w:hyperlink w:anchor="_Toc472874940" w:history="1">
            <w:r w:rsidRPr="00BF239F">
              <w:rPr>
                <w:rStyle w:val="Hyperlink"/>
                <w:noProof/>
              </w:rPr>
              <w:t>4.2</w:t>
            </w:r>
            <w:r>
              <w:rPr>
                <w:rFonts w:asciiTheme="minorHAnsi" w:eastAsiaTheme="minorEastAsia" w:hAnsiTheme="minorHAnsi"/>
                <w:noProof/>
                <w:lang w:eastAsia="de-CH"/>
              </w:rPr>
              <w:tab/>
            </w:r>
            <w:r w:rsidRPr="00BF239F">
              <w:rPr>
                <w:rStyle w:val="Hyperlink"/>
                <w:noProof/>
              </w:rPr>
              <w:t>Lösen von Sudokus</w:t>
            </w:r>
            <w:r>
              <w:rPr>
                <w:noProof/>
                <w:webHidden/>
              </w:rPr>
              <w:tab/>
            </w:r>
            <w:r>
              <w:rPr>
                <w:noProof/>
                <w:webHidden/>
              </w:rPr>
              <w:fldChar w:fldCharType="begin"/>
            </w:r>
            <w:r>
              <w:rPr>
                <w:noProof/>
                <w:webHidden/>
              </w:rPr>
              <w:instrText xml:space="preserve"> PAGEREF _Toc472874940 \h </w:instrText>
            </w:r>
            <w:r>
              <w:rPr>
                <w:noProof/>
                <w:webHidden/>
              </w:rPr>
            </w:r>
            <w:r>
              <w:rPr>
                <w:noProof/>
                <w:webHidden/>
              </w:rPr>
              <w:fldChar w:fldCharType="separate"/>
            </w:r>
            <w:r>
              <w:rPr>
                <w:noProof/>
                <w:webHidden/>
              </w:rPr>
              <w:t>8</w:t>
            </w:r>
            <w:r>
              <w:rPr>
                <w:noProof/>
                <w:webHidden/>
              </w:rPr>
              <w:fldChar w:fldCharType="end"/>
            </w:r>
          </w:hyperlink>
        </w:p>
        <w:p w14:paraId="26A372BE" w14:textId="11B62CB8" w:rsidR="00C417AC" w:rsidRDefault="00C417AC">
          <w:pPr>
            <w:pStyle w:val="Verzeichnis3"/>
            <w:rPr>
              <w:rFonts w:asciiTheme="minorHAnsi" w:eastAsiaTheme="minorEastAsia" w:hAnsiTheme="minorHAnsi"/>
              <w:noProof/>
              <w:lang w:eastAsia="de-CH"/>
            </w:rPr>
          </w:pPr>
          <w:hyperlink w:anchor="_Toc472874941" w:history="1">
            <w:r w:rsidRPr="00BF239F">
              <w:rPr>
                <w:rStyle w:val="Hyperlink"/>
                <w:noProof/>
              </w:rPr>
              <w:t>4.2.1</w:t>
            </w:r>
            <w:r>
              <w:rPr>
                <w:rFonts w:asciiTheme="minorHAnsi" w:eastAsiaTheme="minorEastAsia" w:hAnsiTheme="minorHAnsi"/>
                <w:noProof/>
                <w:lang w:eastAsia="de-CH"/>
              </w:rPr>
              <w:tab/>
            </w:r>
            <w:r w:rsidRPr="00BF239F">
              <w:rPr>
                <w:rStyle w:val="Hyperlink"/>
                <w:noProof/>
              </w:rPr>
              <w:t>Naked Single</w:t>
            </w:r>
            <w:r>
              <w:rPr>
                <w:noProof/>
                <w:webHidden/>
              </w:rPr>
              <w:tab/>
            </w:r>
            <w:r>
              <w:rPr>
                <w:noProof/>
                <w:webHidden/>
              </w:rPr>
              <w:fldChar w:fldCharType="begin"/>
            </w:r>
            <w:r>
              <w:rPr>
                <w:noProof/>
                <w:webHidden/>
              </w:rPr>
              <w:instrText xml:space="preserve"> PAGEREF _Toc472874941 \h </w:instrText>
            </w:r>
            <w:r>
              <w:rPr>
                <w:noProof/>
                <w:webHidden/>
              </w:rPr>
            </w:r>
            <w:r>
              <w:rPr>
                <w:noProof/>
                <w:webHidden/>
              </w:rPr>
              <w:fldChar w:fldCharType="separate"/>
            </w:r>
            <w:r>
              <w:rPr>
                <w:noProof/>
                <w:webHidden/>
              </w:rPr>
              <w:t>9</w:t>
            </w:r>
            <w:r>
              <w:rPr>
                <w:noProof/>
                <w:webHidden/>
              </w:rPr>
              <w:fldChar w:fldCharType="end"/>
            </w:r>
          </w:hyperlink>
        </w:p>
        <w:p w14:paraId="6775B55E" w14:textId="251749C1" w:rsidR="00C417AC" w:rsidRDefault="00C417AC">
          <w:pPr>
            <w:pStyle w:val="Verzeichnis3"/>
            <w:rPr>
              <w:rFonts w:asciiTheme="minorHAnsi" w:eastAsiaTheme="minorEastAsia" w:hAnsiTheme="minorHAnsi"/>
              <w:noProof/>
              <w:lang w:eastAsia="de-CH"/>
            </w:rPr>
          </w:pPr>
          <w:hyperlink w:anchor="_Toc472874942" w:history="1">
            <w:r w:rsidRPr="00BF239F">
              <w:rPr>
                <w:rStyle w:val="Hyperlink"/>
                <w:noProof/>
              </w:rPr>
              <w:t>4.2.2</w:t>
            </w:r>
            <w:r>
              <w:rPr>
                <w:rFonts w:asciiTheme="minorHAnsi" w:eastAsiaTheme="minorEastAsia" w:hAnsiTheme="minorHAnsi"/>
                <w:noProof/>
                <w:lang w:eastAsia="de-CH"/>
              </w:rPr>
              <w:tab/>
            </w:r>
            <w:r w:rsidRPr="00BF239F">
              <w:rPr>
                <w:rStyle w:val="Hyperlink"/>
                <w:noProof/>
              </w:rPr>
              <w:t>Hidden Single</w:t>
            </w:r>
            <w:r>
              <w:rPr>
                <w:noProof/>
                <w:webHidden/>
              </w:rPr>
              <w:tab/>
            </w:r>
            <w:r>
              <w:rPr>
                <w:noProof/>
                <w:webHidden/>
              </w:rPr>
              <w:fldChar w:fldCharType="begin"/>
            </w:r>
            <w:r>
              <w:rPr>
                <w:noProof/>
                <w:webHidden/>
              </w:rPr>
              <w:instrText xml:space="preserve"> PAGEREF _Toc472874942 \h </w:instrText>
            </w:r>
            <w:r>
              <w:rPr>
                <w:noProof/>
                <w:webHidden/>
              </w:rPr>
            </w:r>
            <w:r>
              <w:rPr>
                <w:noProof/>
                <w:webHidden/>
              </w:rPr>
              <w:fldChar w:fldCharType="separate"/>
            </w:r>
            <w:r>
              <w:rPr>
                <w:noProof/>
                <w:webHidden/>
              </w:rPr>
              <w:t>10</w:t>
            </w:r>
            <w:r>
              <w:rPr>
                <w:noProof/>
                <w:webHidden/>
              </w:rPr>
              <w:fldChar w:fldCharType="end"/>
            </w:r>
          </w:hyperlink>
        </w:p>
        <w:p w14:paraId="29BBC8E4" w14:textId="4C32E8C9" w:rsidR="00C417AC" w:rsidRDefault="00C417AC">
          <w:pPr>
            <w:pStyle w:val="Verzeichnis3"/>
            <w:rPr>
              <w:rFonts w:asciiTheme="minorHAnsi" w:eastAsiaTheme="minorEastAsia" w:hAnsiTheme="minorHAnsi"/>
              <w:noProof/>
              <w:lang w:eastAsia="de-CH"/>
            </w:rPr>
          </w:pPr>
          <w:hyperlink w:anchor="_Toc472874943" w:history="1">
            <w:r w:rsidRPr="00BF239F">
              <w:rPr>
                <w:rStyle w:val="Hyperlink"/>
                <w:noProof/>
              </w:rPr>
              <w:t>4.2.3</w:t>
            </w:r>
            <w:r>
              <w:rPr>
                <w:rFonts w:asciiTheme="minorHAnsi" w:eastAsiaTheme="minorEastAsia" w:hAnsiTheme="minorHAnsi"/>
                <w:noProof/>
                <w:lang w:eastAsia="de-CH"/>
              </w:rPr>
              <w:tab/>
            </w:r>
            <w:r w:rsidRPr="00BF239F">
              <w:rPr>
                <w:rStyle w:val="Hyperlink"/>
                <w:noProof/>
              </w:rPr>
              <w:t>Naked Subset</w:t>
            </w:r>
            <w:r>
              <w:rPr>
                <w:noProof/>
                <w:webHidden/>
              </w:rPr>
              <w:tab/>
            </w:r>
            <w:r>
              <w:rPr>
                <w:noProof/>
                <w:webHidden/>
              </w:rPr>
              <w:fldChar w:fldCharType="begin"/>
            </w:r>
            <w:r>
              <w:rPr>
                <w:noProof/>
                <w:webHidden/>
              </w:rPr>
              <w:instrText xml:space="preserve"> PAGEREF _Toc472874943 \h </w:instrText>
            </w:r>
            <w:r>
              <w:rPr>
                <w:noProof/>
                <w:webHidden/>
              </w:rPr>
            </w:r>
            <w:r>
              <w:rPr>
                <w:noProof/>
                <w:webHidden/>
              </w:rPr>
              <w:fldChar w:fldCharType="separate"/>
            </w:r>
            <w:r>
              <w:rPr>
                <w:noProof/>
                <w:webHidden/>
              </w:rPr>
              <w:t>11</w:t>
            </w:r>
            <w:r>
              <w:rPr>
                <w:noProof/>
                <w:webHidden/>
              </w:rPr>
              <w:fldChar w:fldCharType="end"/>
            </w:r>
          </w:hyperlink>
        </w:p>
        <w:p w14:paraId="2416A254" w14:textId="1C60C5D1" w:rsidR="00C417AC" w:rsidRDefault="00C417AC">
          <w:pPr>
            <w:pStyle w:val="Verzeichnis3"/>
            <w:rPr>
              <w:rFonts w:asciiTheme="minorHAnsi" w:eastAsiaTheme="minorEastAsia" w:hAnsiTheme="minorHAnsi"/>
              <w:noProof/>
              <w:lang w:eastAsia="de-CH"/>
            </w:rPr>
          </w:pPr>
          <w:hyperlink w:anchor="_Toc472874944" w:history="1">
            <w:r w:rsidRPr="00BF239F">
              <w:rPr>
                <w:rStyle w:val="Hyperlink"/>
                <w:noProof/>
              </w:rPr>
              <w:t>4.2.4</w:t>
            </w:r>
            <w:r>
              <w:rPr>
                <w:rFonts w:asciiTheme="minorHAnsi" w:eastAsiaTheme="minorEastAsia" w:hAnsiTheme="minorHAnsi"/>
                <w:noProof/>
                <w:lang w:eastAsia="de-CH"/>
              </w:rPr>
              <w:tab/>
            </w:r>
            <w:r w:rsidRPr="00BF239F">
              <w:rPr>
                <w:rStyle w:val="Hyperlink"/>
                <w:noProof/>
              </w:rPr>
              <w:t>Hidden Subset</w:t>
            </w:r>
            <w:r>
              <w:rPr>
                <w:noProof/>
                <w:webHidden/>
              </w:rPr>
              <w:tab/>
            </w:r>
            <w:r>
              <w:rPr>
                <w:noProof/>
                <w:webHidden/>
              </w:rPr>
              <w:fldChar w:fldCharType="begin"/>
            </w:r>
            <w:r>
              <w:rPr>
                <w:noProof/>
                <w:webHidden/>
              </w:rPr>
              <w:instrText xml:space="preserve"> PAGEREF _Toc472874944 \h </w:instrText>
            </w:r>
            <w:r>
              <w:rPr>
                <w:noProof/>
                <w:webHidden/>
              </w:rPr>
            </w:r>
            <w:r>
              <w:rPr>
                <w:noProof/>
                <w:webHidden/>
              </w:rPr>
              <w:fldChar w:fldCharType="separate"/>
            </w:r>
            <w:r>
              <w:rPr>
                <w:noProof/>
                <w:webHidden/>
              </w:rPr>
              <w:t>12</w:t>
            </w:r>
            <w:r>
              <w:rPr>
                <w:noProof/>
                <w:webHidden/>
              </w:rPr>
              <w:fldChar w:fldCharType="end"/>
            </w:r>
          </w:hyperlink>
        </w:p>
        <w:p w14:paraId="135E3FA5" w14:textId="7BDBD390" w:rsidR="00C417AC" w:rsidRDefault="00C417AC">
          <w:pPr>
            <w:pStyle w:val="Verzeichnis3"/>
            <w:rPr>
              <w:rFonts w:asciiTheme="minorHAnsi" w:eastAsiaTheme="minorEastAsia" w:hAnsiTheme="minorHAnsi"/>
              <w:noProof/>
              <w:lang w:eastAsia="de-CH"/>
            </w:rPr>
          </w:pPr>
          <w:hyperlink w:anchor="_Toc472874945" w:history="1">
            <w:r w:rsidRPr="00BF239F">
              <w:rPr>
                <w:rStyle w:val="Hyperlink"/>
                <w:noProof/>
              </w:rPr>
              <w:t>4.2.5</w:t>
            </w:r>
            <w:r>
              <w:rPr>
                <w:rFonts w:asciiTheme="minorHAnsi" w:eastAsiaTheme="minorEastAsia" w:hAnsiTheme="minorHAnsi"/>
                <w:noProof/>
                <w:lang w:eastAsia="de-CH"/>
              </w:rPr>
              <w:tab/>
            </w:r>
            <w:r w:rsidRPr="00BF239F">
              <w:rPr>
                <w:rStyle w:val="Hyperlink"/>
                <w:noProof/>
              </w:rPr>
              <w:t>Block-Line Interactions</w:t>
            </w:r>
            <w:r>
              <w:rPr>
                <w:noProof/>
                <w:webHidden/>
              </w:rPr>
              <w:tab/>
            </w:r>
            <w:r>
              <w:rPr>
                <w:noProof/>
                <w:webHidden/>
              </w:rPr>
              <w:fldChar w:fldCharType="begin"/>
            </w:r>
            <w:r>
              <w:rPr>
                <w:noProof/>
                <w:webHidden/>
              </w:rPr>
              <w:instrText xml:space="preserve"> PAGEREF _Toc472874945 \h </w:instrText>
            </w:r>
            <w:r>
              <w:rPr>
                <w:noProof/>
                <w:webHidden/>
              </w:rPr>
            </w:r>
            <w:r>
              <w:rPr>
                <w:noProof/>
                <w:webHidden/>
              </w:rPr>
              <w:fldChar w:fldCharType="separate"/>
            </w:r>
            <w:r>
              <w:rPr>
                <w:noProof/>
                <w:webHidden/>
              </w:rPr>
              <w:t>13</w:t>
            </w:r>
            <w:r>
              <w:rPr>
                <w:noProof/>
                <w:webHidden/>
              </w:rPr>
              <w:fldChar w:fldCharType="end"/>
            </w:r>
          </w:hyperlink>
        </w:p>
        <w:p w14:paraId="21BC493A" w14:textId="754651FB" w:rsidR="00C417AC" w:rsidRDefault="00C417AC">
          <w:pPr>
            <w:pStyle w:val="Verzeichnis3"/>
            <w:rPr>
              <w:rFonts w:asciiTheme="minorHAnsi" w:eastAsiaTheme="minorEastAsia" w:hAnsiTheme="minorHAnsi"/>
              <w:noProof/>
              <w:lang w:eastAsia="de-CH"/>
            </w:rPr>
          </w:pPr>
          <w:hyperlink w:anchor="_Toc472874946" w:history="1">
            <w:r w:rsidRPr="00BF239F">
              <w:rPr>
                <w:rStyle w:val="Hyperlink"/>
                <w:noProof/>
              </w:rPr>
              <w:t>4.2.6</w:t>
            </w:r>
            <w:r>
              <w:rPr>
                <w:rFonts w:asciiTheme="minorHAnsi" w:eastAsiaTheme="minorEastAsia" w:hAnsiTheme="minorHAnsi"/>
                <w:noProof/>
                <w:lang w:eastAsia="de-CH"/>
              </w:rPr>
              <w:tab/>
            </w:r>
            <w:r w:rsidRPr="00BF239F">
              <w:rPr>
                <w:rStyle w:val="Hyperlink"/>
                <w:noProof/>
              </w:rPr>
              <w:t>X-Wing</w:t>
            </w:r>
            <w:r>
              <w:rPr>
                <w:noProof/>
                <w:webHidden/>
              </w:rPr>
              <w:tab/>
            </w:r>
            <w:r>
              <w:rPr>
                <w:noProof/>
                <w:webHidden/>
              </w:rPr>
              <w:fldChar w:fldCharType="begin"/>
            </w:r>
            <w:r>
              <w:rPr>
                <w:noProof/>
                <w:webHidden/>
              </w:rPr>
              <w:instrText xml:space="preserve"> PAGEREF _Toc472874946 \h </w:instrText>
            </w:r>
            <w:r>
              <w:rPr>
                <w:noProof/>
                <w:webHidden/>
              </w:rPr>
            </w:r>
            <w:r>
              <w:rPr>
                <w:noProof/>
                <w:webHidden/>
              </w:rPr>
              <w:fldChar w:fldCharType="separate"/>
            </w:r>
            <w:r>
              <w:rPr>
                <w:noProof/>
                <w:webHidden/>
              </w:rPr>
              <w:t>14</w:t>
            </w:r>
            <w:r>
              <w:rPr>
                <w:noProof/>
                <w:webHidden/>
              </w:rPr>
              <w:fldChar w:fldCharType="end"/>
            </w:r>
          </w:hyperlink>
        </w:p>
        <w:p w14:paraId="4F51F6F5" w14:textId="1FA24546" w:rsidR="00C417AC" w:rsidRDefault="00C417AC">
          <w:pPr>
            <w:pStyle w:val="Verzeichnis2"/>
            <w:rPr>
              <w:rFonts w:asciiTheme="minorHAnsi" w:eastAsiaTheme="minorEastAsia" w:hAnsiTheme="minorHAnsi"/>
              <w:noProof/>
              <w:lang w:eastAsia="de-CH"/>
            </w:rPr>
          </w:pPr>
          <w:hyperlink w:anchor="_Toc472874947" w:history="1">
            <w:r w:rsidRPr="00BF239F">
              <w:rPr>
                <w:rStyle w:val="Hyperlink"/>
                <w:noProof/>
              </w:rPr>
              <w:t>4.3</w:t>
            </w:r>
            <w:r>
              <w:rPr>
                <w:rFonts w:asciiTheme="minorHAnsi" w:eastAsiaTheme="minorEastAsia" w:hAnsiTheme="minorHAnsi"/>
                <w:noProof/>
                <w:lang w:eastAsia="de-CH"/>
              </w:rPr>
              <w:tab/>
            </w:r>
            <w:r w:rsidRPr="00BF239F">
              <w:rPr>
                <w:rStyle w:val="Hyperlink"/>
                <w:noProof/>
              </w:rPr>
              <w:t>Schwierigkeitseinstufung</w:t>
            </w:r>
            <w:r>
              <w:rPr>
                <w:noProof/>
                <w:webHidden/>
              </w:rPr>
              <w:tab/>
            </w:r>
            <w:r>
              <w:rPr>
                <w:noProof/>
                <w:webHidden/>
              </w:rPr>
              <w:fldChar w:fldCharType="begin"/>
            </w:r>
            <w:r>
              <w:rPr>
                <w:noProof/>
                <w:webHidden/>
              </w:rPr>
              <w:instrText xml:space="preserve"> PAGEREF _Toc472874947 \h </w:instrText>
            </w:r>
            <w:r>
              <w:rPr>
                <w:noProof/>
                <w:webHidden/>
              </w:rPr>
            </w:r>
            <w:r>
              <w:rPr>
                <w:noProof/>
                <w:webHidden/>
              </w:rPr>
              <w:fldChar w:fldCharType="separate"/>
            </w:r>
            <w:r>
              <w:rPr>
                <w:noProof/>
                <w:webHidden/>
              </w:rPr>
              <w:t>15</w:t>
            </w:r>
            <w:r>
              <w:rPr>
                <w:noProof/>
                <w:webHidden/>
              </w:rPr>
              <w:fldChar w:fldCharType="end"/>
            </w:r>
          </w:hyperlink>
        </w:p>
        <w:p w14:paraId="167BFA62" w14:textId="1AA25344" w:rsidR="00C417AC" w:rsidRDefault="00C417AC">
          <w:pPr>
            <w:pStyle w:val="Verzeichnis3"/>
            <w:rPr>
              <w:rFonts w:asciiTheme="minorHAnsi" w:eastAsiaTheme="minorEastAsia" w:hAnsiTheme="minorHAnsi"/>
              <w:noProof/>
              <w:lang w:eastAsia="de-CH"/>
            </w:rPr>
          </w:pPr>
          <w:hyperlink w:anchor="_Toc472874948" w:history="1">
            <w:r w:rsidRPr="00BF239F">
              <w:rPr>
                <w:rStyle w:val="Hyperlink"/>
                <w:noProof/>
              </w:rPr>
              <w:t>4.3.1</w:t>
            </w:r>
            <w:r>
              <w:rPr>
                <w:rFonts w:asciiTheme="minorHAnsi" w:eastAsiaTheme="minorEastAsia" w:hAnsiTheme="minorHAnsi"/>
                <w:noProof/>
                <w:lang w:eastAsia="de-CH"/>
              </w:rPr>
              <w:tab/>
            </w:r>
            <w:r w:rsidRPr="00BF239F">
              <w:rPr>
                <w:rStyle w:val="Hyperlink"/>
                <w:noProof/>
              </w:rPr>
              <w:t>Modell</w:t>
            </w:r>
            <w:r>
              <w:rPr>
                <w:noProof/>
                <w:webHidden/>
              </w:rPr>
              <w:tab/>
            </w:r>
            <w:r>
              <w:rPr>
                <w:noProof/>
                <w:webHidden/>
              </w:rPr>
              <w:fldChar w:fldCharType="begin"/>
            </w:r>
            <w:r>
              <w:rPr>
                <w:noProof/>
                <w:webHidden/>
              </w:rPr>
              <w:instrText xml:space="preserve"> PAGEREF _Toc472874948 \h </w:instrText>
            </w:r>
            <w:r>
              <w:rPr>
                <w:noProof/>
                <w:webHidden/>
              </w:rPr>
            </w:r>
            <w:r>
              <w:rPr>
                <w:noProof/>
                <w:webHidden/>
              </w:rPr>
              <w:fldChar w:fldCharType="separate"/>
            </w:r>
            <w:r>
              <w:rPr>
                <w:noProof/>
                <w:webHidden/>
              </w:rPr>
              <w:t>16</w:t>
            </w:r>
            <w:r>
              <w:rPr>
                <w:noProof/>
                <w:webHidden/>
              </w:rPr>
              <w:fldChar w:fldCharType="end"/>
            </w:r>
          </w:hyperlink>
        </w:p>
        <w:p w14:paraId="2D41523A" w14:textId="4E123578" w:rsidR="00C417AC" w:rsidRDefault="00C417AC">
          <w:pPr>
            <w:pStyle w:val="Verzeichnis2"/>
            <w:rPr>
              <w:rFonts w:asciiTheme="minorHAnsi" w:eastAsiaTheme="minorEastAsia" w:hAnsiTheme="minorHAnsi"/>
              <w:noProof/>
              <w:lang w:eastAsia="de-CH"/>
            </w:rPr>
          </w:pPr>
          <w:hyperlink w:anchor="_Toc472874949" w:history="1">
            <w:r w:rsidRPr="00BF239F">
              <w:rPr>
                <w:rStyle w:val="Hyperlink"/>
                <w:noProof/>
              </w:rPr>
              <w:t>4.4</w:t>
            </w:r>
            <w:r>
              <w:rPr>
                <w:rFonts w:asciiTheme="minorHAnsi" w:eastAsiaTheme="minorEastAsia" w:hAnsiTheme="minorHAnsi"/>
                <w:noProof/>
                <w:lang w:eastAsia="de-CH"/>
              </w:rPr>
              <w:tab/>
            </w:r>
            <w:r w:rsidRPr="00BF239F">
              <w:rPr>
                <w:rStyle w:val="Hyperlink"/>
                <w:noProof/>
              </w:rPr>
              <w:t>Generierung</w:t>
            </w:r>
            <w:r>
              <w:rPr>
                <w:noProof/>
                <w:webHidden/>
              </w:rPr>
              <w:tab/>
            </w:r>
            <w:r>
              <w:rPr>
                <w:noProof/>
                <w:webHidden/>
              </w:rPr>
              <w:fldChar w:fldCharType="begin"/>
            </w:r>
            <w:r>
              <w:rPr>
                <w:noProof/>
                <w:webHidden/>
              </w:rPr>
              <w:instrText xml:space="preserve"> PAGEREF _Toc472874949 \h </w:instrText>
            </w:r>
            <w:r>
              <w:rPr>
                <w:noProof/>
                <w:webHidden/>
              </w:rPr>
            </w:r>
            <w:r>
              <w:rPr>
                <w:noProof/>
                <w:webHidden/>
              </w:rPr>
              <w:fldChar w:fldCharType="separate"/>
            </w:r>
            <w:r>
              <w:rPr>
                <w:noProof/>
                <w:webHidden/>
              </w:rPr>
              <w:t>17</w:t>
            </w:r>
            <w:r>
              <w:rPr>
                <w:noProof/>
                <w:webHidden/>
              </w:rPr>
              <w:fldChar w:fldCharType="end"/>
            </w:r>
          </w:hyperlink>
        </w:p>
        <w:p w14:paraId="3DFC3FA1" w14:textId="34682FB8" w:rsidR="00C417AC" w:rsidRDefault="00C417AC">
          <w:pPr>
            <w:pStyle w:val="Verzeichnis3"/>
            <w:rPr>
              <w:rFonts w:asciiTheme="minorHAnsi" w:eastAsiaTheme="minorEastAsia" w:hAnsiTheme="minorHAnsi"/>
              <w:noProof/>
              <w:lang w:eastAsia="de-CH"/>
            </w:rPr>
          </w:pPr>
          <w:hyperlink w:anchor="_Toc472874950" w:history="1">
            <w:r w:rsidRPr="00BF239F">
              <w:rPr>
                <w:rStyle w:val="Hyperlink"/>
                <w:noProof/>
              </w:rPr>
              <w:t>4.4.1</w:t>
            </w:r>
            <w:r>
              <w:rPr>
                <w:rFonts w:asciiTheme="minorHAnsi" w:eastAsiaTheme="minorEastAsia" w:hAnsiTheme="minorHAnsi"/>
                <w:noProof/>
                <w:lang w:eastAsia="de-CH"/>
              </w:rPr>
              <w:tab/>
            </w:r>
            <w:r w:rsidRPr="00BF239F">
              <w:rPr>
                <w:rStyle w:val="Hyperlink"/>
                <w:noProof/>
              </w:rPr>
              <w:t>Transformationen</w:t>
            </w:r>
            <w:r>
              <w:rPr>
                <w:noProof/>
                <w:webHidden/>
              </w:rPr>
              <w:tab/>
            </w:r>
            <w:r>
              <w:rPr>
                <w:noProof/>
                <w:webHidden/>
              </w:rPr>
              <w:fldChar w:fldCharType="begin"/>
            </w:r>
            <w:r>
              <w:rPr>
                <w:noProof/>
                <w:webHidden/>
              </w:rPr>
              <w:instrText xml:space="preserve"> PAGEREF _Toc472874950 \h </w:instrText>
            </w:r>
            <w:r>
              <w:rPr>
                <w:noProof/>
                <w:webHidden/>
              </w:rPr>
            </w:r>
            <w:r>
              <w:rPr>
                <w:noProof/>
                <w:webHidden/>
              </w:rPr>
              <w:fldChar w:fldCharType="separate"/>
            </w:r>
            <w:r>
              <w:rPr>
                <w:noProof/>
                <w:webHidden/>
              </w:rPr>
              <w:t>17</w:t>
            </w:r>
            <w:r>
              <w:rPr>
                <w:noProof/>
                <w:webHidden/>
              </w:rPr>
              <w:fldChar w:fldCharType="end"/>
            </w:r>
          </w:hyperlink>
        </w:p>
        <w:p w14:paraId="1121E50C" w14:textId="3DB38C33" w:rsidR="00C417AC" w:rsidRDefault="00C417AC">
          <w:pPr>
            <w:pStyle w:val="Verzeichnis3"/>
            <w:rPr>
              <w:rFonts w:asciiTheme="minorHAnsi" w:eastAsiaTheme="minorEastAsia" w:hAnsiTheme="minorHAnsi"/>
              <w:noProof/>
              <w:lang w:eastAsia="de-CH"/>
            </w:rPr>
          </w:pPr>
          <w:hyperlink w:anchor="_Toc472874951" w:history="1">
            <w:r w:rsidRPr="00BF239F">
              <w:rPr>
                <w:rStyle w:val="Hyperlink"/>
                <w:noProof/>
              </w:rPr>
              <w:t>4.4.2</w:t>
            </w:r>
            <w:r>
              <w:rPr>
                <w:rFonts w:asciiTheme="minorHAnsi" w:eastAsiaTheme="minorEastAsia" w:hAnsiTheme="minorHAnsi"/>
                <w:noProof/>
                <w:lang w:eastAsia="de-CH"/>
              </w:rPr>
              <w:tab/>
            </w:r>
            <w:r w:rsidRPr="00BF239F">
              <w:rPr>
                <w:rStyle w:val="Hyperlink"/>
                <w:noProof/>
              </w:rPr>
              <w:t>Ergänzen</w:t>
            </w:r>
            <w:r>
              <w:rPr>
                <w:noProof/>
                <w:webHidden/>
              </w:rPr>
              <w:tab/>
            </w:r>
            <w:r>
              <w:rPr>
                <w:noProof/>
                <w:webHidden/>
              </w:rPr>
              <w:fldChar w:fldCharType="begin"/>
            </w:r>
            <w:r>
              <w:rPr>
                <w:noProof/>
                <w:webHidden/>
              </w:rPr>
              <w:instrText xml:space="preserve"> PAGEREF _Toc472874951 \h </w:instrText>
            </w:r>
            <w:r>
              <w:rPr>
                <w:noProof/>
                <w:webHidden/>
              </w:rPr>
            </w:r>
            <w:r>
              <w:rPr>
                <w:noProof/>
                <w:webHidden/>
              </w:rPr>
              <w:fldChar w:fldCharType="separate"/>
            </w:r>
            <w:r>
              <w:rPr>
                <w:noProof/>
                <w:webHidden/>
              </w:rPr>
              <w:t>18</w:t>
            </w:r>
            <w:r>
              <w:rPr>
                <w:noProof/>
                <w:webHidden/>
              </w:rPr>
              <w:fldChar w:fldCharType="end"/>
            </w:r>
          </w:hyperlink>
        </w:p>
        <w:p w14:paraId="5C5CC3DE" w14:textId="1E0BE478" w:rsidR="00C417AC" w:rsidRDefault="00C417AC">
          <w:pPr>
            <w:pStyle w:val="Verzeichnis1"/>
            <w:rPr>
              <w:rFonts w:asciiTheme="minorHAnsi" w:eastAsiaTheme="minorEastAsia" w:hAnsiTheme="minorHAnsi"/>
              <w:lang w:eastAsia="de-CH"/>
            </w:rPr>
          </w:pPr>
          <w:hyperlink w:anchor="_Toc472874952" w:history="1">
            <w:r w:rsidRPr="00BF239F">
              <w:rPr>
                <w:rStyle w:val="Hyperlink"/>
              </w:rPr>
              <w:t>5</w:t>
            </w:r>
            <w:r>
              <w:rPr>
                <w:rFonts w:asciiTheme="minorHAnsi" w:eastAsiaTheme="minorEastAsia" w:hAnsiTheme="minorHAnsi"/>
                <w:lang w:eastAsia="de-CH"/>
              </w:rPr>
              <w:tab/>
            </w:r>
            <w:r w:rsidRPr="00BF239F">
              <w:rPr>
                <w:rStyle w:val="Hyperlink"/>
              </w:rPr>
              <w:t>Technische Umsetzung</w:t>
            </w:r>
            <w:r>
              <w:rPr>
                <w:webHidden/>
              </w:rPr>
              <w:tab/>
            </w:r>
            <w:r>
              <w:rPr>
                <w:webHidden/>
              </w:rPr>
              <w:fldChar w:fldCharType="begin"/>
            </w:r>
            <w:r>
              <w:rPr>
                <w:webHidden/>
              </w:rPr>
              <w:instrText xml:space="preserve"> PAGEREF _Toc472874952 \h </w:instrText>
            </w:r>
            <w:r>
              <w:rPr>
                <w:webHidden/>
              </w:rPr>
            </w:r>
            <w:r>
              <w:rPr>
                <w:webHidden/>
              </w:rPr>
              <w:fldChar w:fldCharType="separate"/>
            </w:r>
            <w:r>
              <w:rPr>
                <w:webHidden/>
              </w:rPr>
              <w:t>19</w:t>
            </w:r>
            <w:r>
              <w:rPr>
                <w:webHidden/>
              </w:rPr>
              <w:fldChar w:fldCharType="end"/>
            </w:r>
          </w:hyperlink>
        </w:p>
        <w:p w14:paraId="6DD2F290" w14:textId="0A927A56" w:rsidR="00C417AC" w:rsidRDefault="00C417AC">
          <w:pPr>
            <w:pStyle w:val="Verzeichnis2"/>
            <w:rPr>
              <w:rFonts w:asciiTheme="minorHAnsi" w:eastAsiaTheme="minorEastAsia" w:hAnsiTheme="minorHAnsi"/>
              <w:noProof/>
              <w:lang w:eastAsia="de-CH"/>
            </w:rPr>
          </w:pPr>
          <w:hyperlink w:anchor="_Toc472874953" w:history="1">
            <w:r w:rsidRPr="00BF239F">
              <w:rPr>
                <w:rStyle w:val="Hyperlink"/>
                <w:noProof/>
              </w:rPr>
              <w:t>5.1</w:t>
            </w:r>
            <w:r>
              <w:rPr>
                <w:rFonts w:asciiTheme="minorHAnsi" w:eastAsiaTheme="minorEastAsia" w:hAnsiTheme="minorHAnsi"/>
                <w:noProof/>
                <w:lang w:eastAsia="de-CH"/>
              </w:rPr>
              <w:tab/>
            </w:r>
            <w:r w:rsidRPr="00BF239F">
              <w:rPr>
                <w:rStyle w:val="Hyperlink"/>
                <w:noProof/>
              </w:rPr>
              <w:t>Technologien</w:t>
            </w:r>
            <w:r>
              <w:rPr>
                <w:noProof/>
                <w:webHidden/>
              </w:rPr>
              <w:tab/>
            </w:r>
            <w:r>
              <w:rPr>
                <w:noProof/>
                <w:webHidden/>
              </w:rPr>
              <w:fldChar w:fldCharType="begin"/>
            </w:r>
            <w:r>
              <w:rPr>
                <w:noProof/>
                <w:webHidden/>
              </w:rPr>
              <w:instrText xml:space="preserve"> PAGEREF _Toc472874953 \h </w:instrText>
            </w:r>
            <w:r>
              <w:rPr>
                <w:noProof/>
                <w:webHidden/>
              </w:rPr>
            </w:r>
            <w:r>
              <w:rPr>
                <w:noProof/>
                <w:webHidden/>
              </w:rPr>
              <w:fldChar w:fldCharType="separate"/>
            </w:r>
            <w:r>
              <w:rPr>
                <w:noProof/>
                <w:webHidden/>
              </w:rPr>
              <w:t>19</w:t>
            </w:r>
            <w:r>
              <w:rPr>
                <w:noProof/>
                <w:webHidden/>
              </w:rPr>
              <w:fldChar w:fldCharType="end"/>
            </w:r>
          </w:hyperlink>
        </w:p>
        <w:p w14:paraId="50B07320" w14:textId="5700403B" w:rsidR="00C417AC" w:rsidRDefault="00C417AC">
          <w:pPr>
            <w:pStyle w:val="Verzeichnis2"/>
            <w:rPr>
              <w:rFonts w:asciiTheme="minorHAnsi" w:eastAsiaTheme="minorEastAsia" w:hAnsiTheme="minorHAnsi"/>
              <w:noProof/>
              <w:lang w:eastAsia="de-CH"/>
            </w:rPr>
          </w:pPr>
          <w:hyperlink w:anchor="_Toc472874954" w:history="1">
            <w:r w:rsidRPr="00BF239F">
              <w:rPr>
                <w:rStyle w:val="Hyperlink"/>
                <w:noProof/>
              </w:rPr>
              <w:t>5.2</w:t>
            </w:r>
            <w:r>
              <w:rPr>
                <w:rFonts w:asciiTheme="minorHAnsi" w:eastAsiaTheme="minorEastAsia" w:hAnsiTheme="minorHAnsi"/>
                <w:noProof/>
                <w:lang w:eastAsia="de-CH"/>
              </w:rPr>
              <w:tab/>
            </w:r>
            <w:r w:rsidRPr="00BF239F">
              <w:rPr>
                <w:rStyle w:val="Hyperlink"/>
                <w:noProof/>
              </w:rPr>
              <w:t>Abbildung des Sudoku-Spielfelds</w:t>
            </w:r>
            <w:r>
              <w:rPr>
                <w:noProof/>
                <w:webHidden/>
              </w:rPr>
              <w:tab/>
            </w:r>
            <w:r>
              <w:rPr>
                <w:noProof/>
                <w:webHidden/>
              </w:rPr>
              <w:fldChar w:fldCharType="begin"/>
            </w:r>
            <w:r>
              <w:rPr>
                <w:noProof/>
                <w:webHidden/>
              </w:rPr>
              <w:instrText xml:space="preserve"> PAGEREF _Toc472874954 \h </w:instrText>
            </w:r>
            <w:r>
              <w:rPr>
                <w:noProof/>
                <w:webHidden/>
              </w:rPr>
            </w:r>
            <w:r>
              <w:rPr>
                <w:noProof/>
                <w:webHidden/>
              </w:rPr>
              <w:fldChar w:fldCharType="separate"/>
            </w:r>
            <w:r>
              <w:rPr>
                <w:noProof/>
                <w:webHidden/>
              </w:rPr>
              <w:t>19</w:t>
            </w:r>
            <w:r>
              <w:rPr>
                <w:noProof/>
                <w:webHidden/>
              </w:rPr>
              <w:fldChar w:fldCharType="end"/>
            </w:r>
          </w:hyperlink>
        </w:p>
        <w:p w14:paraId="1C3D735C" w14:textId="3C2F21D5" w:rsidR="00C417AC" w:rsidRDefault="00C417AC">
          <w:pPr>
            <w:pStyle w:val="Verzeichnis2"/>
            <w:rPr>
              <w:rFonts w:asciiTheme="minorHAnsi" w:eastAsiaTheme="minorEastAsia" w:hAnsiTheme="minorHAnsi"/>
              <w:noProof/>
              <w:lang w:eastAsia="de-CH"/>
            </w:rPr>
          </w:pPr>
          <w:hyperlink w:anchor="_Toc472874955" w:history="1">
            <w:r w:rsidRPr="00BF239F">
              <w:rPr>
                <w:rStyle w:val="Hyperlink"/>
                <w:noProof/>
              </w:rPr>
              <w:t>5.3</w:t>
            </w:r>
            <w:r>
              <w:rPr>
                <w:rFonts w:asciiTheme="minorHAnsi" w:eastAsiaTheme="minorEastAsia" w:hAnsiTheme="minorHAnsi"/>
                <w:noProof/>
                <w:lang w:eastAsia="de-CH"/>
              </w:rPr>
              <w:tab/>
            </w:r>
            <w:r w:rsidRPr="00BF239F">
              <w:rPr>
                <w:rStyle w:val="Hyperlink"/>
                <w:noProof/>
              </w:rPr>
              <w:t>Datensätze</w:t>
            </w:r>
            <w:r>
              <w:rPr>
                <w:noProof/>
                <w:webHidden/>
              </w:rPr>
              <w:tab/>
            </w:r>
            <w:r>
              <w:rPr>
                <w:noProof/>
                <w:webHidden/>
              </w:rPr>
              <w:fldChar w:fldCharType="begin"/>
            </w:r>
            <w:r>
              <w:rPr>
                <w:noProof/>
                <w:webHidden/>
              </w:rPr>
              <w:instrText xml:space="preserve"> PAGEREF _Toc472874955 \h </w:instrText>
            </w:r>
            <w:r>
              <w:rPr>
                <w:noProof/>
                <w:webHidden/>
              </w:rPr>
            </w:r>
            <w:r>
              <w:rPr>
                <w:noProof/>
                <w:webHidden/>
              </w:rPr>
              <w:fldChar w:fldCharType="separate"/>
            </w:r>
            <w:r>
              <w:rPr>
                <w:noProof/>
                <w:webHidden/>
              </w:rPr>
              <w:t>20</w:t>
            </w:r>
            <w:r>
              <w:rPr>
                <w:noProof/>
                <w:webHidden/>
              </w:rPr>
              <w:fldChar w:fldCharType="end"/>
            </w:r>
          </w:hyperlink>
        </w:p>
        <w:p w14:paraId="7C7F5700" w14:textId="54AF728A" w:rsidR="00C417AC" w:rsidRDefault="00C417AC">
          <w:pPr>
            <w:pStyle w:val="Verzeichnis3"/>
            <w:rPr>
              <w:rFonts w:asciiTheme="minorHAnsi" w:eastAsiaTheme="minorEastAsia" w:hAnsiTheme="minorHAnsi"/>
              <w:noProof/>
              <w:lang w:eastAsia="de-CH"/>
            </w:rPr>
          </w:pPr>
          <w:hyperlink w:anchor="_Toc472874956" w:history="1">
            <w:r w:rsidRPr="00BF239F">
              <w:rPr>
                <w:rStyle w:val="Hyperlink"/>
                <w:noProof/>
              </w:rPr>
              <w:t>5.3.1</w:t>
            </w:r>
            <w:r>
              <w:rPr>
                <w:rFonts w:asciiTheme="minorHAnsi" w:eastAsiaTheme="minorEastAsia" w:hAnsiTheme="minorHAnsi"/>
                <w:noProof/>
                <w:lang w:eastAsia="de-CH"/>
              </w:rPr>
              <w:tab/>
            </w:r>
            <w:r w:rsidRPr="00BF239F">
              <w:rPr>
                <w:rStyle w:val="Hyperlink"/>
                <w:noProof/>
              </w:rPr>
              <w:t>Datenaufbereitung für Statistik</w:t>
            </w:r>
            <w:r>
              <w:rPr>
                <w:noProof/>
                <w:webHidden/>
              </w:rPr>
              <w:tab/>
            </w:r>
            <w:r>
              <w:rPr>
                <w:noProof/>
                <w:webHidden/>
              </w:rPr>
              <w:fldChar w:fldCharType="begin"/>
            </w:r>
            <w:r>
              <w:rPr>
                <w:noProof/>
                <w:webHidden/>
              </w:rPr>
              <w:instrText xml:space="preserve"> PAGEREF _Toc472874956 \h </w:instrText>
            </w:r>
            <w:r>
              <w:rPr>
                <w:noProof/>
                <w:webHidden/>
              </w:rPr>
            </w:r>
            <w:r>
              <w:rPr>
                <w:noProof/>
                <w:webHidden/>
              </w:rPr>
              <w:fldChar w:fldCharType="separate"/>
            </w:r>
            <w:r>
              <w:rPr>
                <w:noProof/>
                <w:webHidden/>
              </w:rPr>
              <w:t>21</w:t>
            </w:r>
            <w:r>
              <w:rPr>
                <w:noProof/>
                <w:webHidden/>
              </w:rPr>
              <w:fldChar w:fldCharType="end"/>
            </w:r>
          </w:hyperlink>
        </w:p>
        <w:p w14:paraId="3C399F40" w14:textId="67AFDFAC" w:rsidR="00C417AC" w:rsidRDefault="00C417AC">
          <w:pPr>
            <w:pStyle w:val="Verzeichnis3"/>
            <w:rPr>
              <w:rFonts w:asciiTheme="minorHAnsi" w:eastAsiaTheme="minorEastAsia" w:hAnsiTheme="minorHAnsi"/>
              <w:noProof/>
              <w:lang w:eastAsia="de-CH"/>
            </w:rPr>
          </w:pPr>
          <w:hyperlink w:anchor="_Toc472874957" w:history="1">
            <w:r w:rsidRPr="00BF239F">
              <w:rPr>
                <w:rStyle w:val="Hyperlink"/>
                <w:noProof/>
              </w:rPr>
              <w:t>5.3.2</w:t>
            </w:r>
            <w:r>
              <w:rPr>
                <w:rFonts w:asciiTheme="minorHAnsi" w:eastAsiaTheme="minorEastAsia" w:hAnsiTheme="minorHAnsi"/>
                <w:noProof/>
                <w:lang w:eastAsia="de-CH"/>
              </w:rPr>
              <w:tab/>
            </w:r>
            <w:r w:rsidRPr="00BF239F">
              <w:rPr>
                <w:rStyle w:val="Hyperlink"/>
                <w:noProof/>
              </w:rPr>
              <w:t>Datenanalyse</w:t>
            </w:r>
            <w:r>
              <w:rPr>
                <w:noProof/>
                <w:webHidden/>
              </w:rPr>
              <w:tab/>
            </w:r>
            <w:r>
              <w:rPr>
                <w:noProof/>
                <w:webHidden/>
              </w:rPr>
              <w:fldChar w:fldCharType="begin"/>
            </w:r>
            <w:r>
              <w:rPr>
                <w:noProof/>
                <w:webHidden/>
              </w:rPr>
              <w:instrText xml:space="preserve"> PAGEREF _Toc472874957 \h </w:instrText>
            </w:r>
            <w:r>
              <w:rPr>
                <w:noProof/>
                <w:webHidden/>
              </w:rPr>
            </w:r>
            <w:r>
              <w:rPr>
                <w:noProof/>
                <w:webHidden/>
              </w:rPr>
              <w:fldChar w:fldCharType="separate"/>
            </w:r>
            <w:r>
              <w:rPr>
                <w:noProof/>
                <w:webHidden/>
              </w:rPr>
              <w:t>21</w:t>
            </w:r>
            <w:r>
              <w:rPr>
                <w:noProof/>
                <w:webHidden/>
              </w:rPr>
              <w:fldChar w:fldCharType="end"/>
            </w:r>
          </w:hyperlink>
        </w:p>
        <w:p w14:paraId="099F24A8" w14:textId="1E2CE7F2" w:rsidR="00C417AC" w:rsidRDefault="00C417AC">
          <w:pPr>
            <w:pStyle w:val="Verzeichnis2"/>
            <w:rPr>
              <w:rFonts w:asciiTheme="minorHAnsi" w:eastAsiaTheme="minorEastAsia" w:hAnsiTheme="minorHAnsi"/>
              <w:noProof/>
              <w:lang w:eastAsia="de-CH"/>
            </w:rPr>
          </w:pPr>
          <w:hyperlink w:anchor="_Toc472874958" w:history="1">
            <w:r w:rsidRPr="00BF239F">
              <w:rPr>
                <w:rStyle w:val="Hyperlink"/>
                <w:noProof/>
              </w:rPr>
              <w:t>5.4</w:t>
            </w:r>
            <w:r>
              <w:rPr>
                <w:rFonts w:asciiTheme="minorHAnsi" w:eastAsiaTheme="minorEastAsia" w:hAnsiTheme="minorHAnsi"/>
                <w:noProof/>
                <w:lang w:eastAsia="de-CH"/>
              </w:rPr>
              <w:tab/>
            </w:r>
            <w:r w:rsidRPr="00BF239F">
              <w:rPr>
                <w:rStyle w:val="Hyperlink"/>
                <w:noProof/>
              </w:rPr>
              <w:t>Schwierigkeitseinstufung</w:t>
            </w:r>
            <w:r>
              <w:rPr>
                <w:noProof/>
                <w:webHidden/>
              </w:rPr>
              <w:tab/>
            </w:r>
            <w:r>
              <w:rPr>
                <w:noProof/>
                <w:webHidden/>
              </w:rPr>
              <w:fldChar w:fldCharType="begin"/>
            </w:r>
            <w:r>
              <w:rPr>
                <w:noProof/>
                <w:webHidden/>
              </w:rPr>
              <w:instrText xml:space="preserve"> PAGEREF _Toc472874958 \h </w:instrText>
            </w:r>
            <w:r>
              <w:rPr>
                <w:noProof/>
                <w:webHidden/>
              </w:rPr>
            </w:r>
            <w:r>
              <w:rPr>
                <w:noProof/>
                <w:webHidden/>
              </w:rPr>
              <w:fldChar w:fldCharType="separate"/>
            </w:r>
            <w:r>
              <w:rPr>
                <w:noProof/>
                <w:webHidden/>
              </w:rPr>
              <w:t>23</w:t>
            </w:r>
            <w:r>
              <w:rPr>
                <w:noProof/>
                <w:webHidden/>
              </w:rPr>
              <w:fldChar w:fldCharType="end"/>
            </w:r>
          </w:hyperlink>
        </w:p>
        <w:p w14:paraId="394E02AB" w14:textId="7FDF1110" w:rsidR="00C417AC" w:rsidRDefault="00C417AC">
          <w:pPr>
            <w:pStyle w:val="Verzeichnis3"/>
            <w:rPr>
              <w:rFonts w:asciiTheme="minorHAnsi" w:eastAsiaTheme="minorEastAsia" w:hAnsiTheme="minorHAnsi"/>
              <w:noProof/>
              <w:lang w:eastAsia="de-CH"/>
            </w:rPr>
          </w:pPr>
          <w:hyperlink w:anchor="_Toc472874959" w:history="1">
            <w:r w:rsidRPr="00BF239F">
              <w:rPr>
                <w:rStyle w:val="Hyperlink"/>
                <w:noProof/>
              </w:rPr>
              <w:t>5.4.1</w:t>
            </w:r>
            <w:r>
              <w:rPr>
                <w:rFonts w:asciiTheme="minorHAnsi" w:eastAsiaTheme="minorEastAsia" w:hAnsiTheme="minorHAnsi"/>
                <w:noProof/>
                <w:lang w:eastAsia="de-CH"/>
              </w:rPr>
              <w:tab/>
            </w:r>
            <w:r w:rsidRPr="00BF239F">
              <w:rPr>
                <w:rStyle w:val="Hyperlink"/>
                <w:noProof/>
              </w:rPr>
              <w:t>Matlab</w:t>
            </w:r>
            <w:r>
              <w:rPr>
                <w:noProof/>
                <w:webHidden/>
              </w:rPr>
              <w:tab/>
            </w:r>
            <w:r>
              <w:rPr>
                <w:noProof/>
                <w:webHidden/>
              </w:rPr>
              <w:fldChar w:fldCharType="begin"/>
            </w:r>
            <w:r>
              <w:rPr>
                <w:noProof/>
                <w:webHidden/>
              </w:rPr>
              <w:instrText xml:space="preserve"> PAGEREF _Toc472874959 \h </w:instrText>
            </w:r>
            <w:r>
              <w:rPr>
                <w:noProof/>
                <w:webHidden/>
              </w:rPr>
            </w:r>
            <w:r>
              <w:rPr>
                <w:noProof/>
                <w:webHidden/>
              </w:rPr>
              <w:fldChar w:fldCharType="separate"/>
            </w:r>
            <w:r>
              <w:rPr>
                <w:noProof/>
                <w:webHidden/>
              </w:rPr>
              <w:t>23</w:t>
            </w:r>
            <w:r>
              <w:rPr>
                <w:noProof/>
                <w:webHidden/>
              </w:rPr>
              <w:fldChar w:fldCharType="end"/>
            </w:r>
          </w:hyperlink>
        </w:p>
        <w:p w14:paraId="00C93876" w14:textId="4199FBA0" w:rsidR="00C417AC" w:rsidRDefault="00C417AC">
          <w:pPr>
            <w:pStyle w:val="Verzeichnis3"/>
            <w:rPr>
              <w:rFonts w:asciiTheme="minorHAnsi" w:eastAsiaTheme="minorEastAsia" w:hAnsiTheme="minorHAnsi"/>
              <w:noProof/>
              <w:lang w:eastAsia="de-CH"/>
            </w:rPr>
          </w:pPr>
          <w:hyperlink w:anchor="_Toc472874960" w:history="1">
            <w:r w:rsidRPr="00BF239F">
              <w:rPr>
                <w:rStyle w:val="Hyperlink"/>
                <w:noProof/>
              </w:rPr>
              <w:t>5.4.2</w:t>
            </w:r>
            <w:r>
              <w:rPr>
                <w:rFonts w:asciiTheme="minorHAnsi" w:eastAsiaTheme="minorEastAsia" w:hAnsiTheme="minorHAnsi"/>
                <w:noProof/>
                <w:lang w:eastAsia="de-CH"/>
              </w:rPr>
              <w:tab/>
            </w:r>
            <w:r w:rsidRPr="00BF239F">
              <w:rPr>
                <w:rStyle w:val="Hyperlink"/>
                <w:noProof/>
              </w:rPr>
              <w:t>Neuroph</w:t>
            </w:r>
            <w:r>
              <w:rPr>
                <w:noProof/>
                <w:webHidden/>
              </w:rPr>
              <w:tab/>
            </w:r>
            <w:r>
              <w:rPr>
                <w:noProof/>
                <w:webHidden/>
              </w:rPr>
              <w:fldChar w:fldCharType="begin"/>
            </w:r>
            <w:r>
              <w:rPr>
                <w:noProof/>
                <w:webHidden/>
              </w:rPr>
              <w:instrText xml:space="preserve"> PAGEREF _Toc472874960 \h </w:instrText>
            </w:r>
            <w:r>
              <w:rPr>
                <w:noProof/>
                <w:webHidden/>
              </w:rPr>
            </w:r>
            <w:r>
              <w:rPr>
                <w:noProof/>
                <w:webHidden/>
              </w:rPr>
              <w:fldChar w:fldCharType="separate"/>
            </w:r>
            <w:r>
              <w:rPr>
                <w:noProof/>
                <w:webHidden/>
              </w:rPr>
              <w:t>23</w:t>
            </w:r>
            <w:r>
              <w:rPr>
                <w:noProof/>
                <w:webHidden/>
              </w:rPr>
              <w:fldChar w:fldCharType="end"/>
            </w:r>
          </w:hyperlink>
        </w:p>
        <w:p w14:paraId="4287AE48" w14:textId="2B0F2354" w:rsidR="00C417AC" w:rsidRDefault="00C417AC">
          <w:pPr>
            <w:pStyle w:val="Verzeichnis2"/>
            <w:rPr>
              <w:rFonts w:asciiTheme="minorHAnsi" w:eastAsiaTheme="minorEastAsia" w:hAnsiTheme="minorHAnsi"/>
              <w:noProof/>
              <w:lang w:eastAsia="de-CH"/>
            </w:rPr>
          </w:pPr>
          <w:hyperlink w:anchor="_Toc472874961" w:history="1">
            <w:r w:rsidRPr="00BF239F">
              <w:rPr>
                <w:rStyle w:val="Hyperlink"/>
                <w:noProof/>
              </w:rPr>
              <w:t>5.5</w:t>
            </w:r>
            <w:r>
              <w:rPr>
                <w:rFonts w:asciiTheme="minorHAnsi" w:eastAsiaTheme="minorEastAsia" w:hAnsiTheme="minorHAnsi"/>
                <w:noProof/>
                <w:lang w:eastAsia="de-CH"/>
              </w:rPr>
              <w:tab/>
            </w:r>
            <w:r w:rsidRPr="00BF239F">
              <w:rPr>
                <w:rStyle w:val="Hyperlink"/>
                <w:noProof/>
              </w:rPr>
              <w:t>Generierung</w:t>
            </w:r>
            <w:r>
              <w:rPr>
                <w:noProof/>
                <w:webHidden/>
              </w:rPr>
              <w:tab/>
            </w:r>
            <w:r>
              <w:rPr>
                <w:noProof/>
                <w:webHidden/>
              </w:rPr>
              <w:fldChar w:fldCharType="begin"/>
            </w:r>
            <w:r>
              <w:rPr>
                <w:noProof/>
                <w:webHidden/>
              </w:rPr>
              <w:instrText xml:space="preserve"> PAGEREF _Toc472874961 \h </w:instrText>
            </w:r>
            <w:r>
              <w:rPr>
                <w:noProof/>
                <w:webHidden/>
              </w:rPr>
            </w:r>
            <w:r>
              <w:rPr>
                <w:noProof/>
                <w:webHidden/>
              </w:rPr>
              <w:fldChar w:fldCharType="separate"/>
            </w:r>
            <w:r>
              <w:rPr>
                <w:noProof/>
                <w:webHidden/>
              </w:rPr>
              <w:t>24</w:t>
            </w:r>
            <w:r>
              <w:rPr>
                <w:noProof/>
                <w:webHidden/>
              </w:rPr>
              <w:fldChar w:fldCharType="end"/>
            </w:r>
          </w:hyperlink>
        </w:p>
        <w:p w14:paraId="6A35C876" w14:textId="15E07F1C" w:rsidR="00C417AC" w:rsidRDefault="00C417AC">
          <w:pPr>
            <w:pStyle w:val="Verzeichnis3"/>
            <w:rPr>
              <w:rFonts w:asciiTheme="minorHAnsi" w:eastAsiaTheme="minorEastAsia" w:hAnsiTheme="minorHAnsi"/>
              <w:noProof/>
              <w:lang w:eastAsia="de-CH"/>
            </w:rPr>
          </w:pPr>
          <w:hyperlink w:anchor="_Toc472874962" w:history="1">
            <w:r w:rsidRPr="00BF239F">
              <w:rPr>
                <w:rStyle w:val="Hyperlink"/>
                <w:noProof/>
              </w:rPr>
              <w:t>5.5.1</w:t>
            </w:r>
            <w:r>
              <w:rPr>
                <w:rFonts w:asciiTheme="minorHAnsi" w:eastAsiaTheme="minorEastAsia" w:hAnsiTheme="minorHAnsi"/>
                <w:noProof/>
                <w:lang w:eastAsia="de-CH"/>
              </w:rPr>
              <w:tab/>
            </w:r>
            <w:r w:rsidRPr="00BF239F">
              <w:rPr>
                <w:rStyle w:val="Hyperlink"/>
                <w:noProof/>
              </w:rPr>
              <w:t>Basis</w:t>
            </w:r>
            <w:r>
              <w:rPr>
                <w:noProof/>
                <w:webHidden/>
              </w:rPr>
              <w:tab/>
            </w:r>
            <w:r>
              <w:rPr>
                <w:noProof/>
                <w:webHidden/>
              </w:rPr>
              <w:fldChar w:fldCharType="begin"/>
            </w:r>
            <w:r>
              <w:rPr>
                <w:noProof/>
                <w:webHidden/>
              </w:rPr>
              <w:instrText xml:space="preserve"> PAGEREF _Toc472874962 \h </w:instrText>
            </w:r>
            <w:r>
              <w:rPr>
                <w:noProof/>
                <w:webHidden/>
              </w:rPr>
            </w:r>
            <w:r>
              <w:rPr>
                <w:noProof/>
                <w:webHidden/>
              </w:rPr>
              <w:fldChar w:fldCharType="separate"/>
            </w:r>
            <w:r>
              <w:rPr>
                <w:noProof/>
                <w:webHidden/>
              </w:rPr>
              <w:t>24</w:t>
            </w:r>
            <w:r>
              <w:rPr>
                <w:noProof/>
                <w:webHidden/>
              </w:rPr>
              <w:fldChar w:fldCharType="end"/>
            </w:r>
          </w:hyperlink>
        </w:p>
        <w:p w14:paraId="2C584709" w14:textId="7A5E38EA" w:rsidR="00C417AC" w:rsidRDefault="00C417AC">
          <w:pPr>
            <w:pStyle w:val="Verzeichnis3"/>
            <w:rPr>
              <w:rFonts w:asciiTheme="minorHAnsi" w:eastAsiaTheme="minorEastAsia" w:hAnsiTheme="minorHAnsi"/>
              <w:noProof/>
              <w:lang w:eastAsia="de-CH"/>
            </w:rPr>
          </w:pPr>
          <w:hyperlink w:anchor="_Toc472874963" w:history="1">
            <w:r w:rsidRPr="00BF239F">
              <w:rPr>
                <w:rStyle w:val="Hyperlink"/>
                <w:noProof/>
              </w:rPr>
              <w:t>5.5.2</w:t>
            </w:r>
            <w:r>
              <w:rPr>
                <w:rFonts w:asciiTheme="minorHAnsi" w:eastAsiaTheme="minorEastAsia" w:hAnsiTheme="minorHAnsi"/>
                <w:noProof/>
                <w:lang w:eastAsia="de-CH"/>
              </w:rPr>
              <w:tab/>
            </w:r>
            <w:r w:rsidRPr="00BF239F">
              <w:rPr>
                <w:rStyle w:val="Hyperlink"/>
                <w:noProof/>
              </w:rPr>
              <w:t>Transformieren</w:t>
            </w:r>
            <w:r>
              <w:rPr>
                <w:noProof/>
                <w:webHidden/>
              </w:rPr>
              <w:tab/>
            </w:r>
            <w:r>
              <w:rPr>
                <w:noProof/>
                <w:webHidden/>
              </w:rPr>
              <w:fldChar w:fldCharType="begin"/>
            </w:r>
            <w:r>
              <w:rPr>
                <w:noProof/>
                <w:webHidden/>
              </w:rPr>
              <w:instrText xml:space="preserve"> PAGEREF _Toc472874963 \h </w:instrText>
            </w:r>
            <w:r>
              <w:rPr>
                <w:noProof/>
                <w:webHidden/>
              </w:rPr>
            </w:r>
            <w:r>
              <w:rPr>
                <w:noProof/>
                <w:webHidden/>
              </w:rPr>
              <w:fldChar w:fldCharType="separate"/>
            </w:r>
            <w:r>
              <w:rPr>
                <w:noProof/>
                <w:webHidden/>
              </w:rPr>
              <w:t>25</w:t>
            </w:r>
            <w:r>
              <w:rPr>
                <w:noProof/>
                <w:webHidden/>
              </w:rPr>
              <w:fldChar w:fldCharType="end"/>
            </w:r>
          </w:hyperlink>
        </w:p>
        <w:p w14:paraId="51A9FAE3" w14:textId="4F4DAFA7" w:rsidR="00C417AC" w:rsidRDefault="00C417AC">
          <w:pPr>
            <w:pStyle w:val="Verzeichnis3"/>
            <w:rPr>
              <w:rFonts w:asciiTheme="minorHAnsi" w:eastAsiaTheme="minorEastAsia" w:hAnsiTheme="minorHAnsi"/>
              <w:noProof/>
              <w:lang w:eastAsia="de-CH"/>
            </w:rPr>
          </w:pPr>
          <w:hyperlink w:anchor="_Toc472874964" w:history="1">
            <w:r w:rsidRPr="00BF239F">
              <w:rPr>
                <w:rStyle w:val="Hyperlink"/>
                <w:noProof/>
              </w:rPr>
              <w:t>5.5.3</w:t>
            </w:r>
            <w:r>
              <w:rPr>
                <w:rFonts w:asciiTheme="minorHAnsi" w:eastAsiaTheme="minorEastAsia" w:hAnsiTheme="minorHAnsi"/>
                <w:noProof/>
                <w:lang w:eastAsia="de-CH"/>
              </w:rPr>
              <w:tab/>
            </w:r>
            <w:r w:rsidRPr="00BF239F">
              <w:rPr>
                <w:rStyle w:val="Hyperlink"/>
                <w:noProof/>
              </w:rPr>
              <w:t>Ergänzen</w:t>
            </w:r>
            <w:r>
              <w:rPr>
                <w:noProof/>
                <w:webHidden/>
              </w:rPr>
              <w:tab/>
            </w:r>
            <w:r>
              <w:rPr>
                <w:noProof/>
                <w:webHidden/>
              </w:rPr>
              <w:fldChar w:fldCharType="begin"/>
            </w:r>
            <w:r>
              <w:rPr>
                <w:noProof/>
                <w:webHidden/>
              </w:rPr>
              <w:instrText xml:space="preserve"> PAGEREF _Toc472874964 \h </w:instrText>
            </w:r>
            <w:r>
              <w:rPr>
                <w:noProof/>
                <w:webHidden/>
              </w:rPr>
            </w:r>
            <w:r>
              <w:rPr>
                <w:noProof/>
                <w:webHidden/>
              </w:rPr>
              <w:fldChar w:fldCharType="separate"/>
            </w:r>
            <w:r>
              <w:rPr>
                <w:noProof/>
                <w:webHidden/>
              </w:rPr>
              <w:t>25</w:t>
            </w:r>
            <w:r>
              <w:rPr>
                <w:noProof/>
                <w:webHidden/>
              </w:rPr>
              <w:fldChar w:fldCharType="end"/>
            </w:r>
          </w:hyperlink>
        </w:p>
        <w:p w14:paraId="010AAF69" w14:textId="134D2050" w:rsidR="00C417AC" w:rsidRDefault="00C417AC">
          <w:pPr>
            <w:pStyle w:val="Verzeichnis1"/>
            <w:rPr>
              <w:rFonts w:asciiTheme="minorHAnsi" w:eastAsiaTheme="minorEastAsia" w:hAnsiTheme="minorHAnsi"/>
              <w:lang w:eastAsia="de-CH"/>
            </w:rPr>
          </w:pPr>
          <w:hyperlink w:anchor="_Toc472874965" w:history="1">
            <w:r w:rsidRPr="00BF239F">
              <w:rPr>
                <w:rStyle w:val="Hyperlink"/>
              </w:rPr>
              <w:t>6</w:t>
            </w:r>
            <w:r>
              <w:rPr>
                <w:rFonts w:asciiTheme="minorHAnsi" w:eastAsiaTheme="minorEastAsia" w:hAnsiTheme="minorHAnsi"/>
                <w:lang w:eastAsia="de-CH"/>
              </w:rPr>
              <w:tab/>
            </w:r>
            <w:r w:rsidRPr="00BF239F">
              <w:rPr>
                <w:rStyle w:val="Hyperlink"/>
              </w:rPr>
              <w:t>Resultate</w:t>
            </w:r>
            <w:r>
              <w:rPr>
                <w:webHidden/>
              </w:rPr>
              <w:tab/>
            </w:r>
            <w:r>
              <w:rPr>
                <w:webHidden/>
              </w:rPr>
              <w:fldChar w:fldCharType="begin"/>
            </w:r>
            <w:r>
              <w:rPr>
                <w:webHidden/>
              </w:rPr>
              <w:instrText xml:space="preserve"> PAGEREF _Toc472874965 \h </w:instrText>
            </w:r>
            <w:r>
              <w:rPr>
                <w:webHidden/>
              </w:rPr>
            </w:r>
            <w:r>
              <w:rPr>
                <w:webHidden/>
              </w:rPr>
              <w:fldChar w:fldCharType="separate"/>
            </w:r>
            <w:r>
              <w:rPr>
                <w:webHidden/>
              </w:rPr>
              <w:t>27</w:t>
            </w:r>
            <w:r>
              <w:rPr>
                <w:webHidden/>
              </w:rPr>
              <w:fldChar w:fldCharType="end"/>
            </w:r>
          </w:hyperlink>
        </w:p>
        <w:p w14:paraId="11F7F390" w14:textId="2DACE3A0" w:rsidR="00C417AC" w:rsidRDefault="00C417AC">
          <w:pPr>
            <w:pStyle w:val="Verzeichnis2"/>
            <w:rPr>
              <w:rFonts w:asciiTheme="minorHAnsi" w:eastAsiaTheme="minorEastAsia" w:hAnsiTheme="minorHAnsi"/>
              <w:noProof/>
              <w:lang w:eastAsia="de-CH"/>
            </w:rPr>
          </w:pPr>
          <w:hyperlink w:anchor="_Toc472874966" w:history="1">
            <w:r w:rsidRPr="00BF239F">
              <w:rPr>
                <w:rStyle w:val="Hyperlink"/>
                <w:noProof/>
              </w:rPr>
              <w:t>6.1</w:t>
            </w:r>
            <w:r>
              <w:rPr>
                <w:rFonts w:asciiTheme="minorHAnsi" w:eastAsiaTheme="minorEastAsia" w:hAnsiTheme="minorHAnsi"/>
                <w:noProof/>
                <w:lang w:eastAsia="de-CH"/>
              </w:rPr>
              <w:tab/>
            </w:r>
            <w:r w:rsidRPr="00BF239F">
              <w:rPr>
                <w:rStyle w:val="Hyperlink"/>
                <w:noProof/>
              </w:rPr>
              <w:t>Lösungsmethoden</w:t>
            </w:r>
            <w:r>
              <w:rPr>
                <w:noProof/>
                <w:webHidden/>
              </w:rPr>
              <w:tab/>
            </w:r>
            <w:r>
              <w:rPr>
                <w:noProof/>
                <w:webHidden/>
              </w:rPr>
              <w:fldChar w:fldCharType="begin"/>
            </w:r>
            <w:r>
              <w:rPr>
                <w:noProof/>
                <w:webHidden/>
              </w:rPr>
              <w:instrText xml:space="preserve"> PAGEREF _Toc472874966 \h </w:instrText>
            </w:r>
            <w:r>
              <w:rPr>
                <w:noProof/>
                <w:webHidden/>
              </w:rPr>
            </w:r>
            <w:r>
              <w:rPr>
                <w:noProof/>
                <w:webHidden/>
              </w:rPr>
              <w:fldChar w:fldCharType="separate"/>
            </w:r>
            <w:r>
              <w:rPr>
                <w:noProof/>
                <w:webHidden/>
              </w:rPr>
              <w:t>27</w:t>
            </w:r>
            <w:r>
              <w:rPr>
                <w:noProof/>
                <w:webHidden/>
              </w:rPr>
              <w:fldChar w:fldCharType="end"/>
            </w:r>
          </w:hyperlink>
        </w:p>
        <w:p w14:paraId="7047996D" w14:textId="176473F2" w:rsidR="00C417AC" w:rsidRDefault="00C417AC">
          <w:pPr>
            <w:pStyle w:val="Verzeichnis2"/>
            <w:rPr>
              <w:rFonts w:asciiTheme="minorHAnsi" w:eastAsiaTheme="minorEastAsia" w:hAnsiTheme="minorHAnsi"/>
              <w:noProof/>
              <w:lang w:eastAsia="de-CH"/>
            </w:rPr>
          </w:pPr>
          <w:hyperlink w:anchor="_Toc472874967" w:history="1">
            <w:r w:rsidRPr="00BF239F">
              <w:rPr>
                <w:rStyle w:val="Hyperlink"/>
                <w:noProof/>
              </w:rPr>
              <w:t>6.2</w:t>
            </w:r>
            <w:r>
              <w:rPr>
                <w:rFonts w:asciiTheme="minorHAnsi" w:eastAsiaTheme="minorEastAsia" w:hAnsiTheme="minorHAnsi"/>
                <w:noProof/>
                <w:lang w:eastAsia="de-CH"/>
              </w:rPr>
              <w:tab/>
            </w:r>
            <w:r w:rsidRPr="00BF239F">
              <w:rPr>
                <w:rStyle w:val="Hyperlink"/>
                <w:noProof/>
              </w:rPr>
              <w:t>Schwierigkeitseinstufung</w:t>
            </w:r>
            <w:r>
              <w:rPr>
                <w:noProof/>
                <w:webHidden/>
              </w:rPr>
              <w:tab/>
            </w:r>
            <w:r>
              <w:rPr>
                <w:noProof/>
                <w:webHidden/>
              </w:rPr>
              <w:fldChar w:fldCharType="begin"/>
            </w:r>
            <w:r>
              <w:rPr>
                <w:noProof/>
                <w:webHidden/>
              </w:rPr>
              <w:instrText xml:space="preserve"> PAGEREF _Toc472874967 \h </w:instrText>
            </w:r>
            <w:r>
              <w:rPr>
                <w:noProof/>
                <w:webHidden/>
              </w:rPr>
            </w:r>
            <w:r>
              <w:rPr>
                <w:noProof/>
                <w:webHidden/>
              </w:rPr>
              <w:fldChar w:fldCharType="separate"/>
            </w:r>
            <w:r>
              <w:rPr>
                <w:noProof/>
                <w:webHidden/>
              </w:rPr>
              <w:t>27</w:t>
            </w:r>
            <w:r>
              <w:rPr>
                <w:noProof/>
                <w:webHidden/>
              </w:rPr>
              <w:fldChar w:fldCharType="end"/>
            </w:r>
          </w:hyperlink>
        </w:p>
        <w:p w14:paraId="05D5E632" w14:textId="7D4A89E7" w:rsidR="00C417AC" w:rsidRDefault="00C417AC">
          <w:pPr>
            <w:pStyle w:val="Verzeichnis2"/>
            <w:rPr>
              <w:rFonts w:asciiTheme="minorHAnsi" w:eastAsiaTheme="minorEastAsia" w:hAnsiTheme="minorHAnsi"/>
              <w:noProof/>
              <w:lang w:eastAsia="de-CH"/>
            </w:rPr>
          </w:pPr>
          <w:hyperlink w:anchor="_Toc472874968" w:history="1">
            <w:r w:rsidRPr="00BF239F">
              <w:rPr>
                <w:rStyle w:val="Hyperlink"/>
                <w:noProof/>
              </w:rPr>
              <w:t>6.3</w:t>
            </w:r>
            <w:r>
              <w:rPr>
                <w:rFonts w:asciiTheme="minorHAnsi" w:eastAsiaTheme="minorEastAsia" w:hAnsiTheme="minorHAnsi"/>
                <w:noProof/>
                <w:lang w:eastAsia="de-CH"/>
              </w:rPr>
              <w:tab/>
            </w:r>
            <w:r w:rsidRPr="00BF239F">
              <w:rPr>
                <w:rStyle w:val="Hyperlink"/>
                <w:noProof/>
              </w:rPr>
              <w:t>Matlab/Neuroph</w:t>
            </w:r>
            <w:r>
              <w:rPr>
                <w:noProof/>
                <w:webHidden/>
              </w:rPr>
              <w:tab/>
            </w:r>
            <w:r>
              <w:rPr>
                <w:noProof/>
                <w:webHidden/>
              </w:rPr>
              <w:fldChar w:fldCharType="begin"/>
            </w:r>
            <w:r>
              <w:rPr>
                <w:noProof/>
                <w:webHidden/>
              </w:rPr>
              <w:instrText xml:space="preserve"> PAGEREF _Toc472874968 \h </w:instrText>
            </w:r>
            <w:r>
              <w:rPr>
                <w:noProof/>
                <w:webHidden/>
              </w:rPr>
            </w:r>
            <w:r>
              <w:rPr>
                <w:noProof/>
                <w:webHidden/>
              </w:rPr>
              <w:fldChar w:fldCharType="separate"/>
            </w:r>
            <w:r>
              <w:rPr>
                <w:noProof/>
                <w:webHidden/>
              </w:rPr>
              <w:t>28</w:t>
            </w:r>
            <w:r>
              <w:rPr>
                <w:noProof/>
                <w:webHidden/>
              </w:rPr>
              <w:fldChar w:fldCharType="end"/>
            </w:r>
          </w:hyperlink>
        </w:p>
        <w:p w14:paraId="79ECC422" w14:textId="405DF2D9" w:rsidR="00C417AC" w:rsidRDefault="00C417AC">
          <w:pPr>
            <w:pStyle w:val="Verzeichnis2"/>
            <w:rPr>
              <w:rFonts w:asciiTheme="minorHAnsi" w:eastAsiaTheme="minorEastAsia" w:hAnsiTheme="minorHAnsi"/>
              <w:noProof/>
              <w:lang w:eastAsia="de-CH"/>
            </w:rPr>
          </w:pPr>
          <w:hyperlink w:anchor="_Toc472874969" w:history="1">
            <w:r w:rsidRPr="00BF239F">
              <w:rPr>
                <w:rStyle w:val="Hyperlink"/>
                <w:noProof/>
              </w:rPr>
              <w:t>6.4</w:t>
            </w:r>
            <w:r>
              <w:rPr>
                <w:rFonts w:asciiTheme="minorHAnsi" w:eastAsiaTheme="minorEastAsia" w:hAnsiTheme="minorHAnsi"/>
                <w:noProof/>
                <w:lang w:eastAsia="de-CH"/>
              </w:rPr>
              <w:tab/>
            </w:r>
            <w:r w:rsidRPr="00BF239F">
              <w:rPr>
                <w:rStyle w:val="Hyperlink"/>
                <w:noProof/>
              </w:rPr>
              <w:t>Generator</w:t>
            </w:r>
            <w:r>
              <w:rPr>
                <w:noProof/>
                <w:webHidden/>
              </w:rPr>
              <w:tab/>
            </w:r>
            <w:r>
              <w:rPr>
                <w:noProof/>
                <w:webHidden/>
              </w:rPr>
              <w:fldChar w:fldCharType="begin"/>
            </w:r>
            <w:r>
              <w:rPr>
                <w:noProof/>
                <w:webHidden/>
              </w:rPr>
              <w:instrText xml:space="preserve"> PAGEREF _Toc472874969 \h </w:instrText>
            </w:r>
            <w:r>
              <w:rPr>
                <w:noProof/>
                <w:webHidden/>
              </w:rPr>
            </w:r>
            <w:r>
              <w:rPr>
                <w:noProof/>
                <w:webHidden/>
              </w:rPr>
              <w:fldChar w:fldCharType="separate"/>
            </w:r>
            <w:r>
              <w:rPr>
                <w:noProof/>
                <w:webHidden/>
              </w:rPr>
              <w:t>29</w:t>
            </w:r>
            <w:r>
              <w:rPr>
                <w:noProof/>
                <w:webHidden/>
              </w:rPr>
              <w:fldChar w:fldCharType="end"/>
            </w:r>
          </w:hyperlink>
        </w:p>
        <w:p w14:paraId="0B2D407E" w14:textId="01317DD6" w:rsidR="00C417AC" w:rsidRDefault="00C417AC">
          <w:pPr>
            <w:pStyle w:val="Verzeichnis1"/>
            <w:rPr>
              <w:rFonts w:asciiTheme="minorHAnsi" w:eastAsiaTheme="minorEastAsia" w:hAnsiTheme="minorHAnsi"/>
              <w:lang w:eastAsia="de-CH"/>
            </w:rPr>
          </w:pPr>
          <w:hyperlink w:anchor="_Toc472874970" w:history="1">
            <w:r w:rsidRPr="00BF239F">
              <w:rPr>
                <w:rStyle w:val="Hyperlink"/>
              </w:rPr>
              <w:t>7</w:t>
            </w:r>
            <w:r>
              <w:rPr>
                <w:rFonts w:asciiTheme="minorHAnsi" w:eastAsiaTheme="minorEastAsia" w:hAnsiTheme="minorHAnsi"/>
                <w:lang w:eastAsia="de-CH"/>
              </w:rPr>
              <w:tab/>
            </w:r>
            <w:r w:rsidRPr="00BF239F">
              <w:rPr>
                <w:rStyle w:val="Hyperlink"/>
              </w:rPr>
              <w:t>Erweiterungen</w:t>
            </w:r>
            <w:r>
              <w:rPr>
                <w:webHidden/>
              </w:rPr>
              <w:tab/>
            </w:r>
            <w:r>
              <w:rPr>
                <w:webHidden/>
              </w:rPr>
              <w:fldChar w:fldCharType="begin"/>
            </w:r>
            <w:r>
              <w:rPr>
                <w:webHidden/>
              </w:rPr>
              <w:instrText xml:space="preserve"> PAGEREF _Toc472874970 \h </w:instrText>
            </w:r>
            <w:r>
              <w:rPr>
                <w:webHidden/>
              </w:rPr>
            </w:r>
            <w:r>
              <w:rPr>
                <w:webHidden/>
              </w:rPr>
              <w:fldChar w:fldCharType="separate"/>
            </w:r>
            <w:r>
              <w:rPr>
                <w:webHidden/>
              </w:rPr>
              <w:t>31</w:t>
            </w:r>
            <w:r>
              <w:rPr>
                <w:webHidden/>
              </w:rPr>
              <w:fldChar w:fldCharType="end"/>
            </w:r>
          </w:hyperlink>
        </w:p>
        <w:p w14:paraId="620FEA3A" w14:textId="18ED8B2B" w:rsidR="00C417AC" w:rsidRDefault="00C417AC">
          <w:pPr>
            <w:pStyle w:val="Verzeichnis2"/>
            <w:rPr>
              <w:rFonts w:asciiTheme="minorHAnsi" w:eastAsiaTheme="minorEastAsia" w:hAnsiTheme="minorHAnsi"/>
              <w:noProof/>
              <w:lang w:eastAsia="de-CH"/>
            </w:rPr>
          </w:pPr>
          <w:hyperlink w:anchor="_Toc472874971" w:history="1">
            <w:r w:rsidRPr="00BF239F">
              <w:rPr>
                <w:rStyle w:val="Hyperlink"/>
                <w:noProof/>
              </w:rPr>
              <w:t>7.1</w:t>
            </w:r>
            <w:r>
              <w:rPr>
                <w:rFonts w:asciiTheme="minorHAnsi" w:eastAsiaTheme="minorEastAsia" w:hAnsiTheme="minorHAnsi"/>
                <w:noProof/>
                <w:lang w:eastAsia="de-CH"/>
              </w:rPr>
              <w:tab/>
            </w:r>
            <w:r w:rsidRPr="00BF239F">
              <w:rPr>
                <w:rStyle w:val="Hyperlink"/>
                <w:noProof/>
              </w:rPr>
              <w:t>Verbesserung der Klassifizierung</w:t>
            </w:r>
            <w:r>
              <w:rPr>
                <w:noProof/>
                <w:webHidden/>
              </w:rPr>
              <w:tab/>
            </w:r>
            <w:r>
              <w:rPr>
                <w:noProof/>
                <w:webHidden/>
              </w:rPr>
              <w:fldChar w:fldCharType="begin"/>
            </w:r>
            <w:r>
              <w:rPr>
                <w:noProof/>
                <w:webHidden/>
              </w:rPr>
              <w:instrText xml:space="preserve"> PAGEREF _Toc472874971 \h </w:instrText>
            </w:r>
            <w:r>
              <w:rPr>
                <w:noProof/>
                <w:webHidden/>
              </w:rPr>
            </w:r>
            <w:r>
              <w:rPr>
                <w:noProof/>
                <w:webHidden/>
              </w:rPr>
              <w:fldChar w:fldCharType="separate"/>
            </w:r>
            <w:r>
              <w:rPr>
                <w:noProof/>
                <w:webHidden/>
              </w:rPr>
              <w:t>31</w:t>
            </w:r>
            <w:r>
              <w:rPr>
                <w:noProof/>
                <w:webHidden/>
              </w:rPr>
              <w:fldChar w:fldCharType="end"/>
            </w:r>
          </w:hyperlink>
        </w:p>
        <w:p w14:paraId="1799A5B7" w14:textId="12FB9915" w:rsidR="00C417AC" w:rsidRDefault="00C417AC">
          <w:pPr>
            <w:pStyle w:val="Verzeichnis2"/>
            <w:rPr>
              <w:rFonts w:asciiTheme="minorHAnsi" w:eastAsiaTheme="minorEastAsia" w:hAnsiTheme="minorHAnsi"/>
              <w:noProof/>
              <w:lang w:eastAsia="de-CH"/>
            </w:rPr>
          </w:pPr>
          <w:hyperlink w:anchor="_Toc472874972" w:history="1">
            <w:r w:rsidRPr="00BF239F">
              <w:rPr>
                <w:rStyle w:val="Hyperlink"/>
                <w:noProof/>
              </w:rPr>
              <w:t>7.2</w:t>
            </w:r>
            <w:r>
              <w:rPr>
                <w:rFonts w:asciiTheme="minorHAnsi" w:eastAsiaTheme="minorEastAsia" w:hAnsiTheme="minorHAnsi"/>
                <w:noProof/>
                <w:lang w:eastAsia="de-CH"/>
              </w:rPr>
              <w:tab/>
            </w:r>
            <w:r w:rsidRPr="00BF239F">
              <w:rPr>
                <w:rStyle w:val="Hyperlink"/>
                <w:noProof/>
              </w:rPr>
              <w:t>Format Sudoku-ID inkl lösung, buchstaben statt ziffern</w:t>
            </w:r>
            <w:r>
              <w:rPr>
                <w:noProof/>
                <w:webHidden/>
              </w:rPr>
              <w:tab/>
            </w:r>
            <w:r>
              <w:rPr>
                <w:noProof/>
                <w:webHidden/>
              </w:rPr>
              <w:fldChar w:fldCharType="begin"/>
            </w:r>
            <w:r>
              <w:rPr>
                <w:noProof/>
                <w:webHidden/>
              </w:rPr>
              <w:instrText xml:space="preserve"> PAGEREF _Toc472874972 \h </w:instrText>
            </w:r>
            <w:r>
              <w:rPr>
                <w:noProof/>
                <w:webHidden/>
              </w:rPr>
            </w:r>
            <w:r>
              <w:rPr>
                <w:noProof/>
                <w:webHidden/>
              </w:rPr>
              <w:fldChar w:fldCharType="separate"/>
            </w:r>
            <w:r>
              <w:rPr>
                <w:noProof/>
                <w:webHidden/>
              </w:rPr>
              <w:t>31</w:t>
            </w:r>
            <w:r>
              <w:rPr>
                <w:noProof/>
                <w:webHidden/>
              </w:rPr>
              <w:fldChar w:fldCharType="end"/>
            </w:r>
          </w:hyperlink>
        </w:p>
        <w:p w14:paraId="7C770D82" w14:textId="538DBABD" w:rsidR="00C417AC" w:rsidRDefault="00C417AC">
          <w:pPr>
            <w:pStyle w:val="Verzeichnis2"/>
            <w:rPr>
              <w:rFonts w:asciiTheme="minorHAnsi" w:eastAsiaTheme="minorEastAsia" w:hAnsiTheme="minorHAnsi"/>
              <w:noProof/>
              <w:lang w:eastAsia="de-CH"/>
            </w:rPr>
          </w:pPr>
          <w:hyperlink w:anchor="_Toc472874973" w:history="1">
            <w:r w:rsidRPr="00BF239F">
              <w:rPr>
                <w:rStyle w:val="Hyperlink"/>
                <w:noProof/>
              </w:rPr>
              <w:t>7.3</w:t>
            </w:r>
            <w:r>
              <w:rPr>
                <w:rFonts w:asciiTheme="minorHAnsi" w:eastAsiaTheme="minorEastAsia" w:hAnsiTheme="minorHAnsi"/>
                <w:noProof/>
                <w:lang w:eastAsia="de-CH"/>
              </w:rPr>
              <w:tab/>
            </w:r>
            <w:r w:rsidRPr="00BF239F">
              <w:rPr>
                <w:rStyle w:val="Hyperlink"/>
                <w:noProof/>
              </w:rPr>
              <w:t>Generator, welcher auf schwierigkeitsstufe zielt</w:t>
            </w:r>
            <w:r>
              <w:rPr>
                <w:noProof/>
                <w:webHidden/>
              </w:rPr>
              <w:tab/>
            </w:r>
            <w:r>
              <w:rPr>
                <w:noProof/>
                <w:webHidden/>
              </w:rPr>
              <w:fldChar w:fldCharType="begin"/>
            </w:r>
            <w:r>
              <w:rPr>
                <w:noProof/>
                <w:webHidden/>
              </w:rPr>
              <w:instrText xml:space="preserve"> PAGEREF _Toc472874973 \h </w:instrText>
            </w:r>
            <w:r>
              <w:rPr>
                <w:noProof/>
                <w:webHidden/>
              </w:rPr>
            </w:r>
            <w:r>
              <w:rPr>
                <w:noProof/>
                <w:webHidden/>
              </w:rPr>
              <w:fldChar w:fldCharType="separate"/>
            </w:r>
            <w:r>
              <w:rPr>
                <w:noProof/>
                <w:webHidden/>
              </w:rPr>
              <w:t>31</w:t>
            </w:r>
            <w:r>
              <w:rPr>
                <w:noProof/>
                <w:webHidden/>
              </w:rPr>
              <w:fldChar w:fldCharType="end"/>
            </w:r>
          </w:hyperlink>
        </w:p>
        <w:p w14:paraId="7E4E1E9F" w14:textId="239A7E14" w:rsidR="00C417AC" w:rsidRDefault="00C417AC">
          <w:pPr>
            <w:pStyle w:val="Verzeichnis2"/>
            <w:rPr>
              <w:rFonts w:asciiTheme="minorHAnsi" w:eastAsiaTheme="minorEastAsia" w:hAnsiTheme="minorHAnsi"/>
              <w:noProof/>
              <w:lang w:eastAsia="de-CH"/>
            </w:rPr>
          </w:pPr>
          <w:hyperlink w:anchor="_Toc472874974" w:history="1">
            <w:r w:rsidRPr="00BF239F">
              <w:rPr>
                <w:rStyle w:val="Hyperlink"/>
                <w:noProof/>
              </w:rPr>
              <w:t>7.4</w:t>
            </w:r>
            <w:r>
              <w:rPr>
                <w:rFonts w:asciiTheme="minorHAnsi" w:eastAsiaTheme="minorEastAsia" w:hAnsiTheme="minorHAnsi"/>
                <w:noProof/>
                <w:lang w:eastAsia="de-CH"/>
              </w:rPr>
              <w:tab/>
            </w:r>
            <w:r w:rsidRPr="00BF239F">
              <w:rPr>
                <w:rStyle w:val="Hyperlink"/>
                <w:noProof/>
              </w:rPr>
              <w:t>In Zelle speichern, zu welchem container sie gehört, -&gt; methoden überarbeiten</w:t>
            </w:r>
            <w:r>
              <w:rPr>
                <w:noProof/>
                <w:webHidden/>
              </w:rPr>
              <w:tab/>
            </w:r>
            <w:r>
              <w:rPr>
                <w:noProof/>
                <w:webHidden/>
              </w:rPr>
              <w:fldChar w:fldCharType="begin"/>
            </w:r>
            <w:r>
              <w:rPr>
                <w:noProof/>
                <w:webHidden/>
              </w:rPr>
              <w:instrText xml:space="preserve"> PAGEREF _Toc472874974 \h </w:instrText>
            </w:r>
            <w:r>
              <w:rPr>
                <w:noProof/>
                <w:webHidden/>
              </w:rPr>
            </w:r>
            <w:r>
              <w:rPr>
                <w:noProof/>
                <w:webHidden/>
              </w:rPr>
              <w:fldChar w:fldCharType="separate"/>
            </w:r>
            <w:r>
              <w:rPr>
                <w:noProof/>
                <w:webHidden/>
              </w:rPr>
              <w:t>31</w:t>
            </w:r>
            <w:r>
              <w:rPr>
                <w:noProof/>
                <w:webHidden/>
              </w:rPr>
              <w:fldChar w:fldCharType="end"/>
            </w:r>
          </w:hyperlink>
        </w:p>
        <w:p w14:paraId="15F9B745" w14:textId="1FB0B62C" w:rsidR="00C417AC" w:rsidRDefault="00C417AC">
          <w:pPr>
            <w:pStyle w:val="Verzeichnis2"/>
            <w:rPr>
              <w:rFonts w:asciiTheme="minorHAnsi" w:eastAsiaTheme="minorEastAsia" w:hAnsiTheme="minorHAnsi"/>
              <w:noProof/>
              <w:lang w:eastAsia="de-CH"/>
            </w:rPr>
          </w:pPr>
          <w:hyperlink w:anchor="_Toc472874975" w:history="1">
            <w:r w:rsidRPr="00BF239F">
              <w:rPr>
                <w:rStyle w:val="Hyperlink"/>
                <w:noProof/>
              </w:rPr>
              <w:t>7.5</w:t>
            </w:r>
            <w:r>
              <w:rPr>
                <w:rFonts w:asciiTheme="minorHAnsi" w:eastAsiaTheme="minorEastAsia" w:hAnsiTheme="minorHAnsi"/>
                <w:noProof/>
                <w:lang w:eastAsia="de-CH"/>
              </w:rPr>
              <w:tab/>
            </w:r>
            <w:r w:rsidRPr="00BF239F">
              <w:rPr>
                <w:rStyle w:val="Hyperlink"/>
                <w:noProof/>
              </w:rPr>
              <w:t>Validierung der generierten Schwierigkeitsstufen</w:t>
            </w:r>
            <w:r>
              <w:rPr>
                <w:noProof/>
                <w:webHidden/>
              </w:rPr>
              <w:tab/>
            </w:r>
            <w:r>
              <w:rPr>
                <w:noProof/>
                <w:webHidden/>
              </w:rPr>
              <w:fldChar w:fldCharType="begin"/>
            </w:r>
            <w:r>
              <w:rPr>
                <w:noProof/>
                <w:webHidden/>
              </w:rPr>
              <w:instrText xml:space="preserve"> PAGEREF _Toc472874975 \h </w:instrText>
            </w:r>
            <w:r>
              <w:rPr>
                <w:noProof/>
                <w:webHidden/>
              </w:rPr>
            </w:r>
            <w:r>
              <w:rPr>
                <w:noProof/>
                <w:webHidden/>
              </w:rPr>
              <w:fldChar w:fldCharType="separate"/>
            </w:r>
            <w:r>
              <w:rPr>
                <w:noProof/>
                <w:webHidden/>
              </w:rPr>
              <w:t>32</w:t>
            </w:r>
            <w:r>
              <w:rPr>
                <w:noProof/>
                <w:webHidden/>
              </w:rPr>
              <w:fldChar w:fldCharType="end"/>
            </w:r>
          </w:hyperlink>
        </w:p>
        <w:p w14:paraId="27F88F22" w14:textId="41BC99FC" w:rsidR="00C417AC" w:rsidRDefault="00C417AC">
          <w:pPr>
            <w:pStyle w:val="Verzeichnis2"/>
            <w:rPr>
              <w:rFonts w:asciiTheme="minorHAnsi" w:eastAsiaTheme="minorEastAsia" w:hAnsiTheme="minorHAnsi"/>
              <w:noProof/>
              <w:lang w:eastAsia="de-CH"/>
            </w:rPr>
          </w:pPr>
          <w:hyperlink w:anchor="_Toc472874976" w:history="1">
            <w:r w:rsidRPr="00BF239F">
              <w:rPr>
                <w:rStyle w:val="Hyperlink"/>
                <w:noProof/>
              </w:rPr>
              <w:t>7.6</w:t>
            </w:r>
            <w:r>
              <w:rPr>
                <w:rFonts w:asciiTheme="minorHAnsi" w:eastAsiaTheme="minorEastAsia" w:hAnsiTheme="minorHAnsi"/>
                <w:noProof/>
                <w:lang w:eastAsia="de-CH"/>
              </w:rPr>
              <w:tab/>
            </w:r>
            <w:r w:rsidRPr="00BF239F">
              <w:rPr>
                <w:rStyle w:val="Hyperlink"/>
                <w:noProof/>
              </w:rPr>
              <w:t>Generierung von Sudokus visuell</w:t>
            </w:r>
            <w:r>
              <w:rPr>
                <w:noProof/>
                <w:webHidden/>
              </w:rPr>
              <w:tab/>
            </w:r>
            <w:r>
              <w:rPr>
                <w:noProof/>
                <w:webHidden/>
              </w:rPr>
              <w:fldChar w:fldCharType="begin"/>
            </w:r>
            <w:r>
              <w:rPr>
                <w:noProof/>
                <w:webHidden/>
              </w:rPr>
              <w:instrText xml:space="preserve"> PAGEREF _Toc472874976 \h </w:instrText>
            </w:r>
            <w:r>
              <w:rPr>
                <w:noProof/>
                <w:webHidden/>
              </w:rPr>
            </w:r>
            <w:r>
              <w:rPr>
                <w:noProof/>
                <w:webHidden/>
              </w:rPr>
              <w:fldChar w:fldCharType="separate"/>
            </w:r>
            <w:r>
              <w:rPr>
                <w:noProof/>
                <w:webHidden/>
              </w:rPr>
              <w:t>32</w:t>
            </w:r>
            <w:r>
              <w:rPr>
                <w:noProof/>
                <w:webHidden/>
              </w:rPr>
              <w:fldChar w:fldCharType="end"/>
            </w:r>
          </w:hyperlink>
        </w:p>
        <w:p w14:paraId="0597E69E" w14:textId="42841E53" w:rsidR="00C417AC" w:rsidRDefault="00C417AC">
          <w:pPr>
            <w:pStyle w:val="Verzeichnis1"/>
            <w:rPr>
              <w:rFonts w:asciiTheme="minorHAnsi" w:eastAsiaTheme="minorEastAsia" w:hAnsiTheme="minorHAnsi"/>
              <w:lang w:eastAsia="de-CH"/>
            </w:rPr>
          </w:pPr>
          <w:hyperlink w:anchor="_Toc472874977" w:history="1">
            <w:r w:rsidRPr="00BF239F">
              <w:rPr>
                <w:rStyle w:val="Hyperlink"/>
              </w:rPr>
              <w:t>8</w:t>
            </w:r>
            <w:r>
              <w:rPr>
                <w:rFonts w:asciiTheme="minorHAnsi" w:eastAsiaTheme="minorEastAsia" w:hAnsiTheme="minorHAnsi"/>
                <w:lang w:eastAsia="de-CH"/>
              </w:rPr>
              <w:tab/>
            </w:r>
            <w:r w:rsidRPr="00BF239F">
              <w:rPr>
                <w:rStyle w:val="Hyperlink"/>
              </w:rPr>
              <w:t>Schluss</w:t>
            </w:r>
            <w:r>
              <w:rPr>
                <w:webHidden/>
              </w:rPr>
              <w:tab/>
            </w:r>
            <w:r>
              <w:rPr>
                <w:webHidden/>
              </w:rPr>
              <w:fldChar w:fldCharType="begin"/>
            </w:r>
            <w:r>
              <w:rPr>
                <w:webHidden/>
              </w:rPr>
              <w:instrText xml:space="preserve"> PAGEREF _Toc472874977 \h </w:instrText>
            </w:r>
            <w:r>
              <w:rPr>
                <w:webHidden/>
              </w:rPr>
            </w:r>
            <w:r>
              <w:rPr>
                <w:webHidden/>
              </w:rPr>
              <w:fldChar w:fldCharType="separate"/>
            </w:r>
            <w:r>
              <w:rPr>
                <w:webHidden/>
              </w:rPr>
              <w:t>33</w:t>
            </w:r>
            <w:r>
              <w:rPr>
                <w:webHidden/>
              </w:rPr>
              <w:fldChar w:fldCharType="end"/>
            </w:r>
          </w:hyperlink>
        </w:p>
        <w:p w14:paraId="2F76F804" w14:textId="1FD88DAD" w:rsidR="00C417AC" w:rsidRDefault="00C417AC">
          <w:pPr>
            <w:pStyle w:val="Verzeichnis1"/>
            <w:rPr>
              <w:rFonts w:asciiTheme="minorHAnsi" w:eastAsiaTheme="minorEastAsia" w:hAnsiTheme="minorHAnsi"/>
              <w:lang w:eastAsia="de-CH"/>
            </w:rPr>
          </w:pPr>
          <w:hyperlink w:anchor="_Toc472874978" w:history="1">
            <w:r w:rsidRPr="00BF239F">
              <w:rPr>
                <w:rStyle w:val="Hyperlink"/>
              </w:rPr>
              <w:t>9</w:t>
            </w:r>
            <w:r>
              <w:rPr>
                <w:rFonts w:asciiTheme="minorHAnsi" w:eastAsiaTheme="minorEastAsia" w:hAnsiTheme="minorHAnsi"/>
                <w:lang w:eastAsia="de-CH"/>
              </w:rPr>
              <w:tab/>
            </w:r>
            <w:r w:rsidRPr="00BF239F">
              <w:rPr>
                <w:rStyle w:val="Hyperlink"/>
              </w:rPr>
              <w:t>Literaturverzeichnis</w:t>
            </w:r>
            <w:r>
              <w:rPr>
                <w:webHidden/>
              </w:rPr>
              <w:tab/>
            </w:r>
            <w:r>
              <w:rPr>
                <w:webHidden/>
              </w:rPr>
              <w:fldChar w:fldCharType="begin"/>
            </w:r>
            <w:r>
              <w:rPr>
                <w:webHidden/>
              </w:rPr>
              <w:instrText xml:space="preserve"> PAGEREF _Toc472874978 \h </w:instrText>
            </w:r>
            <w:r>
              <w:rPr>
                <w:webHidden/>
              </w:rPr>
            </w:r>
            <w:r>
              <w:rPr>
                <w:webHidden/>
              </w:rPr>
              <w:fldChar w:fldCharType="separate"/>
            </w:r>
            <w:r>
              <w:rPr>
                <w:webHidden/>
              </w:rPr>
              <w:t>34</w:t>
            </w:r>
            <w:r>
              <w:rPr>
                <w:webHidden/>
              </w:rPr>
              <w:fldChar w:fldCharType="end"/>
            </w:r>
          </w:hyperlink>
        </w:p>
        <w:p w14:paraId="02158946" w14:textId="00701043" w:rsidR="00C417AC" w:rsidRDefault="00C417AC">
          <w:pPr>
            <w:pStyle w:val="Verzeichnis1"/>
            <w:rPr>
              <w:rFonts w:asciiTheme="minorHAnsi" w:eastAsiaTheme="minorEastAsia" w:hAnsiTheme="minorHAnsi"/>
              <w:lang w:eastAsia="de-CH"/>
            </w:rPr>
          </w:pPr>
          <w:hyperlink w:anchor="_Toc472874979" w:history="1">
            <w:r w:rsidRPr="00BF239F">
              <w:rPr>
                <w:rStyle w:val="Hyperlink"/>
              </w:rPr>
              <w:t>10</w:t>
            </w:r>
            <w:r>
              <w:rPr>
                <w:rFonts w:asciiTheme="minorHAnsi" w:eastAsiaTheme="minorEastAsia" w:hAnsiTheme="minorHAnsi"/>
                <w:lang w:eastAsia="de-CH"/>
              </w:rPr>
              <w:tab/>
            </w:r>
            <w:r w:rsidRPr="00BF239F">
              <w:rPr>
                <w:rStyle w:val="Hyperlink"/>
              </w:rPr>
              <w:t>Abbildungsverzeichnis</w:t>
            </w:r>
            <w:r>
              <w:rPr>
                <w:webHidden/>
              </w:rPr>
              <w:tab/>
            </w:r>
            <w:r>
              <w:rPr>
                <w:webHidden/>
              </w:rPr>
              <w:fldChar w:fldCharType="begin"/>
            </w:r>
            <w:r>
              <w:rPr>
                <w:webHidden/>
              </w:rPr>
              <w:instrText xml:space="preserve"> PAGEREF _Toc472874979 \h </w:instrText>
            </w:r>
            <w:r>
              <w:rPr>
                <w:webHidden/>
              </w:rPr>
            </w:r>
            <w:r>
              <w:rPr>
                <w:webHidden/>
              </w:rPr>
              <w:fldChar w:fldCharType="separate"/>
            </w:r>
            <w:r>
              <w:rPr>
                <w:webHidden/>
              </w:rPr>
              <w:t>35</w:t>
            </w:r>
            <w:r>
              <w:rPr>
                <w:webHidden/>
              </w:rPr>
              <w:fldChar w:fldCharType="end"/>
            </w:r>
          </w:hyperlink>
        </w:p>
        <w:p w14:paraId="0F3FF16A" w14:textId="0BE465A9" w:rsidR="00C417AC" w:rsidRDefault="00C417AC">
          <w:pPr>
            <w:pStyle w:val="Verzeichnis1"/>
            <w:rPr>
              <w:rFonts w:asciiTheme="minorHAnsi" w:eastAsiaTheme="minorEastAsia" w:hAnsiTheme="minorHAnsi"/>
              <w:lang w:eastAsia="de-CH"/>
            </w:rPr>
          </w:pPr>
          <w:hyperlink w:anchor="_Toc472874980" w:history="1">
            <w:r w:rsidRPr="00BF239F">
              <w:rPr>
                <w:rStyle w:val="Hyperlink"/>
              </w:rPr>
              <w:t>11</w:t>
            </w:r>
            <w:r>
              <w:rPr>
                <w:rFonts w:asciiTheme="minorHAnsi" w:eastAsiaTheme="minorEastAsia" w:hAnsiTheme="minorHAnsi"/>
                <w:lang w:eastAsia="de-CH"/>
              </w:rPr>
              <w:tab/>
            </w:r>
            <w:r w:rsidRPr="00BF239F">
              <w:rPr>
                <w:rStyle w:val="Hyperlink"/>
              </w:rPr>
              <w:t>Anhang</w:t>
            </w:r>
            <w:r>
              <w:rPr>
                <w:webHidden/>
              </w:rPr>
              <w:tab/>
            </w:r>
            <w:r>
              <w:rPr>
                <w:webHidden/>
              </w:rPr>
              <w:fldChar w:fldCharType="begin"/>
            </w:r>
            <w:r>
              <w:rPr>
                <w:webHidden/>
              </w:rPr>
              <w:instrText xml:space="preserve"> PAGEREF _Toc472874980 \h </w:instrText>
            </w:r>
            <w:r>
              <w:rPr>
                <w:webHidden/>
              </w:rPr>
            </w:r>
            <w:r>
              <w:rPr>
                <w:webHidden/>
              </w:rPr>
              <w:fldChar w:fldCharType="separate"/>
            </w:r>
            <w:r>
              <w:rPr>
                <w:webHidden/>
              </w:rPr>
              <w:t>36</w:t>
            </w:r>
            <w:r>
              <w:rPr>
                <w:webHidden/>
              </w:rPr>
              <w:fldChar w:fldCharType="end"/>
            </w:r>
          </w:hyperlink>
        </w:p>
        <w:p w14:paraId="231D1EB8" w14:textId="39135129" w:rsidR="00C417AC" w:rsidRDefault="00C417AC">
          <w:pPr>
            <w:pStyle w:val="Verzeichnis1"/>
            <w:rPr>
              <w:rFonts w:asciiTheme="minorHAnsi" w:eastAsiaTheme="minorEastAsia" w:hAnsiTheme="minorHAnsi"/>
              <w:lang w:eastAsia="de-CH"/>
            </w:rPr>
          </w:pPr>
          <w:hyperlink w:anchor="_Toc472874981" w:history="1">
            <w:r w:rsidRPr="00BF239F">
              <w:rPr>
                <w:rStyle w:val="Hyperlink"/>
              </w:rPr>
              <w:t>12</w:t>
            </w:r>
            <w:r>
              <w:rPr>
                <w:rFonts w:asciiTheme="minorHAnsi" w:eastAsiaTheme="minorEastAsia" w:hAnsiTheme="minorHAnsi"/>
                <w:lang w:eastAsia="de-CH"/>
              </w:rPr>
              <w:tab/>
            </w:r>
            <w:r w:rsidRPr="00BF239F">
              <w:rPr>
                <w:rStyle w:val="Hyperlink"/>
              </w:rPr>
              <w:t>Ehrlichkeitserklärung</w:t>
            </w:r>
            <w:r>
              <w:rPr>
                <w:webHidden/>
              </w:rPr>
              <w:tab/>
            </w:r>
            <w:r>
              <w:rPr>
                <w:webHidden/>
              </w:rPr>
              <w:fldChar w:fldCharType="begin"/>
            </w:r>
            <w:r>
              <w:rPr>
                <w:webHidden/>
              </w:rPr>
              <w:instrText xml:space="preserve"> PAGEREF _Toc472874981 \h </w:instrText>
            </w:r>
            <w:r>
              <w:rPr>
                <w:webHidden/>
              </w:rPr>
            </w:r>
            <w:r>
              <w:rPr>
                <w:webHidden/>
              </w:rPr>
              <w:fldChar w:fldCharType="separate"/>
            </w:r>
            <w:r>
              <w:rPr>
                <w:webHidden/>
              </w:rPr>
              <w:t>37</w:t>
            </w:r>
            <w:r>
              <w:rPr>
                <w:webHidden/>
              </w:rPr>
              <w:fldChar w:fldCharType="end"/>
            </w:r>
          </w:hyperlink>
        </w:p>
        <w:p w14:paraId="1B890DC5" w14:textId="1B8833D7" w:rsidR="00595194" w:rsidRPr="00655278" w:rsidRDefault="00595194">
          <w:r w:rsidRPr="00655278">
            <w:rPr>
              <w:b/>
              <w:bCs/>
            </w:rPr>
            <w:fldChar w:fldCharType="end"/>
          </w:r>
        </w:p>
      </w:sdtContent>
    </w:sdt>
    <w:p w14:paraId="73E1F1BD" w14:textId="77777777" w:rsidR="00420F57" w:rsidRPr="00655278" w:rsidRDefault="00420F57" w:rsidP="004E74B4">
      <w:pPr>
        <w:tabs>
          <w:tab w:val="left" w:pos="4253"/>
        </w:tabs>
      </w:pPr>
    </w:p>
    <w:p w14:paraId="3E03E230" w14:textId="77777777" w:rsidR="00C536C2" w:rsidRPr="00655278" w:rsidRDefault="00C536C2">
      <w:pPr>
        <w:spacing w:after="200" w:line="276" w:lineRule="auto"/>
        <w:sectPr w:rsidR="00C536C2" w:rsidRPr="00655278" w:rsidSect="004501D5">
          <w:headerReference w:type="first" r:id="rId14"/>
          <w:footerReference w:type="first" r:id="rId15"/>
          <w:pgSz w:w="11906" w:h="16838" w:code="9"/>
          <w:pgMar w:top="1928" w:right="1134" w:bottom="1644" w:left="1418" w:header="709" w:footer="454" w:gutter="0"/>
          <w:cols w:space="708"/>
          <w:titlePg/>
          <w:docGrid w:linePitch="360"/>
        </w:sectPr>
      </w:pPr>
    </w:p>
    <w:p w14:paraId="36090F19" w14:textId="77777777" w:rsidR="002E7766" w:rsidRPr="00655278" w:rsidRDefault="00106960" w:rsidP="00762565">
      <w:pPr>
        <w:pStyle w:val="berschrift1"/>
      </w:pPr>
      <w:bookmarkStart w:id="4" w:name="_Toc472874935"/>
      <w:r w:rsidRPr="00655278">
        <w:lastRenderedPageBreak/>
        <w:t>Einleitung</w:t>
      </w:r>
      <w:bookmarkEnd w:id="4"/>
    </w:p>
    <w:p w14:paraId="3C189872" w14:textId="77777777" w:rsidR="0011260A" w:rsidRDefault="0011260A" w:rsidP="0011260A">
      <w:r>
        <w:t>Unser Projekt ist ein Sudokugenerator, welcher neue Sudokus auf der Basis von gegebenen Sudokus mit 17 Ziffern generiert und in Schwierigkeitsstufen kategorisiert. Zur Generierung werden die 17er-Sudokus mehreren verschiedenen Permutationen unterzogen. Danach werden zusätzliche Ziffern aus der Lösung des Sudokus hinzugefügt, was zu einzigartigen Sudokus führt. Die für die Einstufung der Schwierigkeit werden die Sudokus mittels menschlichen Lösungsmethoden gelöst und danach durch ein neurales Netzwerk klassifiziert.</w:t>
      </w:r>
    </w:p>
    <w:p w14:paraId="169D18B8" w14:textId="77777777" w:rsidR="0011260A" w:rsidRDefault="0011260A" w:rsidP="0011260A"/>
    <w:p w14:paraId="23CA1360" w14:textId="77777777" w:rsidR="0011260A" w:rsidRPr="00655278" w:rsidRDefault="0011260A" w:rsidP="0011260A">
      <w:r w:rsidRPr="00655278">
        <w:t xml:space="preserve">Der Kunde des Projektes ist die Rätsel Agentur AG, welche Rätsel für viele verschiedene Print- und Onlinemedien vertreibt. Unter ihren Kunden befinden sich «20 Minuten» und der «Blick am Abend». </w:t>
      </w:r>
    </w:p>
    <w:p w14:paraId="1A561D1F" w14:textId="77777777" w:rsidR="0011260A" w:rsidRDefault="0011260A" w:rsidP="0011260A">
      <w:r w:rsidRPr="00655278">
        <w:t xml:space="preserve">Bisher hat die Rätsel Agentur AG ihre Rätsel von externen Anbietern eingekauft. </w:t>
      </w:r>
    </w:p>
    <w:p w14:paraId="74A80088" w14:textId="77777777" w:rsidR="0011260A" w:rsidRPr="00655278" w:rsidRDefault="0011260A" w:rsidP="0011260A">
      <w:r w:rsidRPr="00655278">
        <w:t xml:space="preserve">Das Ziel unseres Projektes ist </w:t>
      </w:r>
      <w:r>
        <w:t>ein Sudokugenerator</w:t>
      </w:r>
      <w:r w:rsidRPr="00655278">
        <w:t xml:space="preserve">, welcher </w:t>
      </w:r>
      <w:r>
        <w:t xml:space="preserve">auf Knopfdruck </w:t>
      </w:r>
      <w:r w:rsidRPr="00655278">
        <w:t xml:space="preserve">Sudokus in </w:t>
      </w:r>
      <w:r>
        <w:t>verschiedenen</w:t>
      </w:r>
      <w:r w:rsidRPr="00655278">
        <w:t xml:space="preserve"> Schwierigkeitsstufen generiert. </w:t>
      </w:r>
    </w:p>
    <w:p w14:paraId="6C294C2D" w14:textId="77777777" w:rsidR="0011260A" w:rsidRDefault="0011260A" w:rsidP="0011260A"/>
    <w:p w14:paraId="075C5469" w14:textId="77777777" w:rsidR="0011260A" w:rsidRPr="00F5744B" w:rsidRDefault="0011260A" w:rsidP="0011260A">
      <w:r>
        <w:t>Zuerst werden die Konzepte und Vorgehensweisen bezüglich der einzelnen Komponenten des Projekts erläutert, danach folgt die technische Umsetzung. Zum Schluss werden Resultate und mögliche Erweiterungen des Projektes diskutiert.</w:t>
      </w:r>
    </w:p>
    <w:p w14:paraId="25DB95AE" w14:textId="77777777" w:rsidR="00492E92" w:rsidRPr="00655278" w:rsidRDefault="00492E92" w:rsidP="00492E92">
      <w:pPr>
        <w:rPr>
          <w:color w:val="00B0F0"/>
        </w:rPr>
      </w:pPr>
    </w:p>
    <w:p w14:paraId="7409F16D" w14:textId="77777777" w:rsidR="00B96AAD" w:rsidRPr="00655278" w:rsidRDefault="00B96AAD" w:rsidP="00106960">
      <w:pPr>
        <w:rPr>
          <w:color w:val="FF0000"/>
        </w:rPr>
      </w:pPr>
    </w:p>
    <w:p w14:paraId="3C7FCBCC" w14:textId="77777777" w:rsidR="00B96AAD" w:rsidRPr="00655278" w:rsidRDefault="00B96AAD" w:rsidP="00106960">
      <w:pPr>
        <w:rPr>
          <w:color w:val="FF0000"/>
        </w:rPr>
      </w:pPr>
    </w:p>
    <w:p w14:paraId="5EC493D6" w14:textId="77777777" w:rsidR="0011260A" w:rsidRDefault="0011260A">
      <w:pPr>
        <w:spacing w:after="200" w:line="276" w:lineRule="auto"/>
        <w:rPr>
          <w:rFonts w:eastAsiaTheme="majorEastAsia" w:cstheme="majorBidi"/>
          <w:b/>
          <w:bCs/>
          <w:sz w:val="36"/>
          <w:szCs w:val="28"/>
        </w:rPr>
      </w:pPr>
      <w:r>
        <w:br w:type="page"/>
      </w:r>
    </w:p>
    <w:p w14:paraId="0DBA2BDA" w14:textId="46D7C59B" w:rsidR="005D06CF" w:rsidRPr="00655278" w:rsidRDefault="00155C66" w:rsidP="00762565">
      <w:pPr>
        <w:pStyle w:val="berschrift1"/>
      </w:pPr>
      <w:bookmarkStart w:id="5" w:name="_Toc472874936"/>
      <w:r w:rsidRPr="00655278">
        <w:lastRenderedPageBreak/>
        <w:t>Konzepte</w:t>
      </w:r>
      <w:bookmarkEnd w:id="5"/>
    </w:p>
    <w:p w14:paraId="58387E25" w14:textId="6856D015" w:rsidR="00156826" w:rsidRPr="00655278" w:rsidRDefault="00B96AAD" w:rsidP="00156826">
      <w:pPr>
        <w:pStyle w:val="berschrift2"/>
      </w:pPr>
      <w:bookmarkStart w:id="6" w:name="_Toc472874937"/>
      <w:r w:rsidRPr="00655278">
        <w:t>Anwendungsdomäne/Umfeld</w:t>
      </w:r>
      <w:bookmarkEnd w:id="6"/>
    </w:p>
    <w:p w14:paraId="2EBA05FA" w14:textId="2135C21B" w:rsidR="00A32745" w:rsidRDefault="00564C3D" w:rsidP="00A32745">
      <w:r w:rsidRPr="00655278">
        <w:t>Unser Projekt wird als Informatikprojekt 5 an der Fachhochschule Nordwestschweiz durchgeführt. Das Projekt befindet sich im Kontext eines KTI Projektes des Institutes f</w:t>
      </w:r>
      <w:r w:rsidR="00313EF9">
        <w:t xml:space="preserve">ür 4D Technologien. </w:t>
      </w:r>
      <w:r w:rsidRPr="00655278">
        <w:t xml:space="preserve">Das Gesamtprojekt hat ein Webportal zum Ziel, mit welchem sich verschiedene Rätselarten generieren lassen. Zurzeit ist ein weiteres Studentenprojekt im Gange, welches sich mit </w:t>
      </w:r>
      <w:r w:rsidR="00313EF9">
        <w:t>den Logikrätseln Nonogramm und Hashi auseinandersetzt.</w:t>
      </w:r>
    </w:p>
    <w:p w14:paraId="0A4C2584" w14:textId="398BC1D4" w:rsidR="006372A6" w:rsidRPr="00655278" w:rsidRDefault="006372A6" w:rsidP="006372A6">
      <w:pPr>
        <w:pStyle w:val="berschrift3"/>
      </w:pPr>
      <w:bookmarkStart w:id="7" w:name="_Toc472874938"/>
      <w:r w:rsidRPr="00655278">
        <w:t>Herkunft</w:t>
      </w:r>
      <w:bookmarkEnd w:id="7"/>
      <w:r w:rsidR="00DA615F" w:rsidRPr="00655278">
        <w:t xml:space="preserve"> </w:t>
      </w:r>
    </w:p>
    <w:p w14:paraId="2647E4CA" w14:textId="77777777" w:rsidR="006372A6" w:rsidRPr="00A32745" w:rsidRDefault="00FC3DC5" w:rsidP="006372A6">
      <w:pPr>
        <w:rPr>
          <w:color w:val="FF0000"/>
        </w:rPr>
      </w:pPr>
      <w:hyperlink r:id="rId16" w:history="1">
        <w:r w:rsidR="006372A6" w:rsidRPr="00A32745">
          <w:rPr>
            <w:rStyle w:val="Hyperlink"/>
            <w:color w:val="FF0000"/>
          </w:rPr>
          <w:t>https://www.theguardian.com/media/2005/may/15/pressandpublishing.usnews</w:t>
        </w:r>
      </w:hyperlink>
    </w:p>
    <w:p w14:paraId="2F20D6D3" w14:textId="77777777" w:rsidR="004524D2" w:rsidRPr="00A32745" w:rsidRDefault="00FC3DC5" w:rsidP="006372A6">
      <w:pPr>
        <w:rPr>
          <w:color w:val="FF0000"/>
        </w:rPr>
      </w:pPr>
      <w:hyperlink r:id="rId17" w:history="1">
        <w:r w:rsidR="004524D2" w:rsidRPr="00A32745">
          <w:rPr>
            <w:rStyle w:val="Hyperlink"/>
            <w:color w:val="FF0000"/>
          </w:rPr>
          <w:t>http://www.sudokudragon.com/sudokuhistory.htm</w:t>
        </w:r>
      </w:hyperlink>
    </w:p>
    <w:p w14:paraId="41D6C6DD" w14:textId="77777777" w:rsidR="004524D2" w:rsidRPr="00655278" w:rsidRDefault="00582345" w:rsidP="00B96AAD">
      <w:r w:rsidRPr="00655278">
        <w:t xml:space="preserve">Sudoku ist </w:t>
      </w:r>
      <w:r w:rsidR="004524D2" w:rsidRPr="00655278">
        <w:t>ein weltwe</w:t>
      </w:r>
      <w:r w:rsidR="00DA615F" w:rsidRPr="00655278">
        <w:t>it sehr beliebtes Zahlenrätsel. Da zur Lösung nur Logik und keine komplexen arithmetischen Berechnungen nötig sind, ist es für jeden verständlich.</w:t>
      </w:r>
    </w:p>
    <w:p w14:paraId="6797F675" w14:textId="77777777" w:rsidR="00DA615F" w:rsidRPr="00655278" w:rsidRDefault="00DA615F" w:rsidP="00B96AAD"/>
    <w:p w14:paraId="4BD6CF1A" w14:textId="77777777" w:rsidR="00DA615F" w:rsidRPr="00655278" w:rsidRDefault="004524D2" w:rsidP="00B96AAD">
      <w:r w:rsidRPr="00655278">
        <w:t>I</w:t>
      </w:r>
      <w:r w:rsidR="00582345" w:rsidRPr="00655278">
        <w:t>n seiner Grundform</w:t>
      </w:r>
      <w:r w:rsidRPr="00655278">
        <w:t xml:space="preserve"> basiert es</w:t>
      </w:r>
      <w:r w:rsidR="00582345" w:rsidRPr="00655278">
        <w:t xml:space="preserve"> auf den lateinischen Quadraten des Schweizer Mathematikers Leonhard Euler. </w:t>
      </w:r>
      <w:r w:rsidRPr="00655278">
        <w:t xml:space="preserve">Das Heute als Sudoku bekannte Rätsel wurde Ende der 1970er Jahre im New Yorker «Dell Puzzle Magazine» unter dem Namen «Number Place» veröffentlicht. Das Rätsel verbreitete sich ins rätselbegeisterte Japan und wurde dort mit </w:t>
      </w:r>
      <w:r w:rsidR="00DA615F" w:rsidRPr="00655278">
        <w:t xml:space="preserve">dem Namen «Sudoku» versehen, wobei </w:t>
      </w:r>
      <w:r w:rsidRPr="00655278">
        <w:t xml:space="preserve">«Su» Nummer und «Doku» einzeln bedeuten. </w:t>
      </w:r>
    </w:p>
    <w:p w14:paraId="0AD4082B" w14:textId="77777777" w:rsidR="004524D2" w:rsidRPr="00655278" w:rsidRDefault="004524D2" w:rsidP="00B96AAD">
      <w:r w:rsidRPr="00655278">
        <w:t xml:space="preserve">Nach mehreren Jahren hoher Popularität im Land der aufgehenden Sonne </w:t>
      </w:r>
      <w:r w:rsidR="00DA615F" w:rsidRPr="00655278">
        <w:t>verbreiteten sich Sudokus mit der Zeit in der ganzen Welt.</w:t>
      </w:r>
    </w:p>
    <w:p w14:paraId="034A066F" w14:textId="77777777" w:rsidR="00DA615F" w:rsidRPr="00655278" w:rsidRDefault="00DA615F" w:rsidP="00B96AAD">
      <w:r w:rsidRPr="00655278">
        <w:t>Seit 2006 werden jährlich Sudoku-Weltmei</w:t>
      </w:r>
      <w:r w:rsidR="00171B2B" w:rsidRPr="00655278">
        <w:t>sterschaften abgehalten, wobei im Jahr</w:t>
      </w:r>
      <w:r w:rsidRPr="00655278">
        <w:t xml:space="preserve"> 2016 213 Rätsel-Liebhaber aus 33 verschiedenen Ländern teilgenommen haben.</w:t>
      </w:r>
    </w:p>
    <w:p w14:paraId="49E57543" w14:textId="77777777" w:rsidR="00DA615F" w:rsidRPr="00655278" w:rsidRDefault="00DA615F" w:rsidP="00B96AAD"/>
    <w:p w14:paraId="3BC8F769" w14:textId="241B0F59" w:rsidR="00DA615F" w:rsidRDefault="0034663D" w:rsidP="00DA615F">
      <w:pPr>
        <w:pStyle w:val="berschrift3"/>
      </w:pPr>
      <w:bookmarkStart w:id="8" w:name="_Toc472874939"/>
      <w:r>
        <w:rPr>
          <w:noProof/>
          <w:lang w:eastAsia="de-CH"/>
        </w:rPr>
        <w:lastRenderedPageBreak/>
        <w:drawing>
          <wp:anchor distT="0" distB="0" distL="114300" distR="114300" simplePos="0" relativeHeight="251686912" behindDoc="1" locked="0" layoutInCell="1" allowOverlap="1" wp14:anchorId="7EC5474A" wp14:editId="62044268">
            <wp:simplePos x="0" y="0"/>
            <wp:positionH relativeFrom="column">
              <wp:posOffset>-82550</wp:posOffset>
            </wp:positionH>
            <wp:positionV relativeFrom="paragraph">
              <wp:posOffset>552499</wp:posOffset>
            </wp:positionV>
            <wp:extent cx="5939790" cy="4391660"/>
            <wp:effectExtent l="0" t="0" r="3810" b="8890"/>
            <wp:wrapTopAndBottom/>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39790" cy="4391660"/>
                    </a:xfrm>
                    <a:prstGeom prst="rect">
                      <a:avLst/>
                    </a:prstGeom>
                  </pic:spPr>
                </pic:pic>
              </a:graphicData>
            </a:graphic>
          </wp:anchor>
        </w:drawing>
      </w:r>
      <w:r w:rsidR="00DA615F" w:rsidRPr="00655278">
        <w:t>Aufbau und Regeln</w:t>
      </w:r>
      <w:bookmarkEnd w:id="8"/>
    </w:p>
    <w:p w14:paraId="7A3547BA" w14:textId="4F3EBAEA" w:rsidR="0034663D" w:rsidRPr="0034663D" w:rsidRDefault="0034663D" w:rsidP="0034663D"/>
    <w:p w14:paraId="0A050F6B" w14:textId="77777777" w:rsidR="0034663D" w:rsidRDefault="0034663D" w:rsidP="00DA615F"/>
    <w:p w14:paraId="4CD18E75" w14:textId="16222752" w:rsidR="00DA615F" w:rsidRPr="00655278" w:rsidRDefault="00DA615F" w:rsidP="00DA615F">
      <w:r w:rsidRPr="00655278">
        <w:t xml:space="preserve">Sudokus bestehen </w:t>
      </w:r>
      <w:r w:rsidR="00600405">
        <w:t xml:space="preserve">meistens </w:t>
      </w:r>
      <w:r w:rsidRPr="00655278">
        <w:t>aus einem 9x9 Gitter, welches zum Teil mit Ziffern von 1 bis 9 gefüllt ist.</w:t>
      </w:r>
      <w:r w:rsidR="00600405">
        <w:t xml:space="preserve"> Es gibt auch Sudokus in anderen Grössen. Für alle Grössen gelten </w:t>
      </w:r>
      <w:r w:rsidR="00F7340A">
        <w:t xml:space="preserve">jedoch dieselben Regeln. </w:t>
      </w:r>
      <w:r w:rsidRPr="00655278">
        <w:t xml:space="preserve">Ziel des Rätsels ist es, das gesamte Gitter mit Ziffern zu füllen, wobei nur eine einzige einfache Regel beachtet werden muss. In jeder Zeile, Spalte und </w:t>
      </w:r>
      <w:r w:rsidR="00096C66" w:rsidRPr="00655278">
        <w:t>jeder</w:t>
      </w:r>
      <w:r w:rsidRPr="00655278">
        <w:t xml:space="preserve"> </w:t>
      </w:r>
      <w:r w:rsidR="00854130" w:rsidRPr="00655278">
        <w:t>Box</w:t>
      </w:r>
      <w:r w:rsidRPr="00655278">
        <w:t xml:space="preserve"> (3x3 Untergitter) </w:t>
      </w:r>
      <w:r w:rsidR="00F7340A">
        <w:t>darf</w:t>
      </w:r>
      <w:r w:rsidRPr="00655278">
        <w:t xml:space="preserve"> jede Ziffer von 1 bis 9 </w:t>
      </w:r>
      <w:r w:rsidR="00F7340A">
        <w:t xml:space="preserve">nur </w:t>
      </w:r>
      <w:r w:rsidRPr="00655278">
        <w:t>genau ein einziges Mal vorkommen.</w:t>
      </w:r>
      <w:r w:rsidR="009A38B6">
        <w:t xml:space="preserve"> 3 Boxen die horizontal oder vertikal nebeneinander stehen bezeichnen wir als horizontalen respektive vertikalen Block.</w:t>
      </w:r>
    </w:p>
    <w:p w14:paraId="7086D435" w14:textId="2A7C855B" w:rsidR="007D68D2" w:rsidRDefault="007D68D2">
      <w:pPr>
        <w:spacing w:after="200" w:line="276" w:lineRule="auto"/>
        <w:rPr>
          <w:rFonts w:eastAsiaTheme="majorEastAsia" w:cstheme="majorBidi"/>
          <w:b/>
          <w:szCs w:val="26"/>
        </w:rPr>
      </w:pPr>
      <w:r>
        <w:br w:type="page"/>
      </w:r>
    </w:p>
    <w:p w14:paraId="7F87E15F" w14:textId="04211780" w:rsidR="00B96AAD" w:rsidRPr="00655278" w:rsidRDefault="001B5321" w:rsidP="00864A34">
      <w:pPr>
        <w:pStyle w:val="berschrift2"/>
      </w:pPr>
      <w:bookmarkStart w:id="9" w:name="_Toc472874940"/>
      <w:r>
        <w:lastRenderedPageBreak/>
        <w:t>Lösen</w:t>
      </w:r>
      <w:r w:rsidR="00864A34">
        <w:t xml:space="preserve"> von Sudokus</w:t>
      </w:r>
      <w:bookmarkEnd w:id="9"/>
    </w:p>
    <w:p w14:paraId="406433D7" w14:textId="16E74E73" w:rsidR="00E6378C" w:rsidRDefault="00E6378C" w:rsidP="00E6378C">
      <w:r w:rsidRPr="00655278">
        <w:t>Zu</w:t>
      </w:r>
      <w:r>
        <w:t xml:space="preserve">r Lösung von Sudokus haben sich </w:t>
      </w:r>
      <w:r w:rsidRPr="00655278">
        <w:t>diverse Lösungsmethoden etabliert. Diese Lösungsmethoden sind</w:t>
      </w:r>
      <w:r>
        <w:t xml:space="preserve"> sogenannte menschliche Lösungsmethoden. Der Begriff menschliche Lösungsmethoden wurde so gewählt, weil diese Techniken von Menschen, welche Sudokus lösen, benutzt werden. </w:t>
      </w:r>
    </w:p>
    <w:p w14:paraId="5F2584F0" w14:textId="1094E005" w:rsidR="00E6378C" w:rsidRPr="00A66401" w:rsidRDefault="007420D0" w:rsidP="00E6378C">
      <w:pPr>
        <w:rPr>
          <w:color w:val="FF0000"/>
        </w:rPr>
      </w:pPr>
      <w:r w:rsidRPr="007E3FBB">
        <w:rPr>
          <w:noProof/>
          <w:lang w:eastAsia="de-CH"/>
        </w:rPr>
        <w:drawing>
          <wp:anchor distT="0" distB="0" distL="114300" distR="114300" simplePos="0" relativeHeight="251685888" behindDoc="1" locked="0" layoutInCell="1" allowOverlap="1" wp14:anchorId="0CD147E0" wp14:editId="331E19C8">
            <wp:simplePos x="0" y="0"/>
            <wp:positionH relativeFrom="margin">
              <wp:posOffset>1074420</wp:posOffset>
            </wp:positionH>
            <wp:positionV relativeFrom="margin">
              <wp:posOffset>2126566</wp:posOffset>
            </wp:positionV>
            <wp:extent cx="3788410" cy="3780790"/>
            <wp:effectExtent l="0" t="0" r="2540" b="0"/>
            <wp:wrapTopAndBottom/>
            <wp:docPr id="24" name="Grafik 24" descr="C:\Users\Simon\OneDrive\IP5-Sudoku\Dokumente\Bilder\Pencilma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OneDrive\IP5-Sudoku\Dokumente\Bilder\Pencilmarks.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88410" cy="3780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378C">
        <w:t xml:space="preserve">Zum Lösen von Sudokus werden häufig </w:t>
      </w:r>
      <w:r w:rsidR="00E6378C" w:rsidRPr="00655278">
        <w:t xml:space="preserve">Markierungen (engl. Pencilmarks) </w:t>
      </w:r>
      <w:r w:rsidR="00E6378C">
        <w:t xml:space="preserve">verwendet. Pencilmarks sind kleine Notationen pro Zelle, welche die noch möglichen Zahlen für diese Zelle repräsentieren. </w:t>
      </w:r>
      <w:r w:rsidR="00E6378C" w:rsidRPr="00A66401">
        <w:rPr>
          <w:b/>
          <w:color w:val="FF0000"/>
        </w:rPr>
        <w:t>Abb.1</w:t>
      </w:r>
    </w:p>
    <w:p w14:paraId="3D69D01E" w14:textId="0A87A36A" w:rsidR="00E6378C" w:rsidRPr="00A66401" w:rsidRDefault="00E6378C" w:rsidP="00E6378C"/>
    <w:p w14:paraId="1F61DC14" w14:textId="4607703E" w:rsidR="00E6378C" w:rsidRDefault="00E6378C" w:rsidP="00E6378C">
      <w:r>
        <w:t>Pencilmarks werden durch das Anwenden diverser Lösungsmethoden immer weiter verringert, bis nur noch eine Markierung in einer Zelle vorhanden ist. Ist dies der Fall, kann der Zelle der Wert der übriggebliebenen Pencilmark zugewiesen werden, da diese Zahl die einzige ist, die in dieser Zelle noch möglich ist.</w:t>
      </w:r>
    </w:p>
    <w:p w14:paraId="0844A231" w14:textId="77777777" w:rsidR="00E6378C" w:rsidRDefault="00E6378C" w:rsidP="00E6378C"/>
    <w:p w14:paraId="6B6866AC" w14:textId="56D7E589" w:rsidR="007D68D2" w:rsidRDefault="00E6378C" w:rsidP="001B5321">
      <w:r>
        <w:t>Lösungsmethoden können in zwei Kategorien unterteilt werden, Techniken die den Zellen einen Wert zuweisen und solche die die Pencilmarks diverser Zellen verringern. Die meisten Men</w:t>
      </w:r>
      <w:r>
        <w:lastRenderedPageBreak/>
        <w:t>schen wissen nicht, dass ihr Vorgehen beim Lösen eines Sudokus in spezielle Methoden eingeteilt werden kann. Folgend werden jene Lösungsmethoden beschrieben, welche wir in unserer Arbeit verwendet haben.</w:t>
      </w:r>
    </w:p>
    <w:p w14:paraId="338D9DA0" w14:textId="1F420069" w:rsidR="007420D0" w:rsidRDefault="007420D0" w:rsidP="001B5321"/>
    <w:p w14:paraId="4216710B" w14:textId="77777777" w:rsidR="007420D0" w:rsidRPr="001B5321" w:rsidRDefault="007420D0" w:rsidP="001B5321"/>
    <w:p w14:paraId="1F37B645" w14:textId="0334D33A" w:rsidR="00EB7BEE" w:rsidRDefault="00EB7BEE" w:rsidP="007D68D2">
      <w:pPr>
        <w:pStyle w:val="berschrift3"/>
      </w:pPr>
      <w:bookmarkStart w:id="10" w:name="_Toc472874941"/>
      <w:r>
        <w:t>Naked Single</w:t>
      </w:r>
      <w:bookmarkEnd w:id="10"/>
    </w:p>
    <w:p w14:paraId="37582A31" w14:textId="7FB9499A" w:rsidR="005B23D1" w:rsidRDefault="005B23D1" w:rsidP="005B23D1">
      <w:r>
        <w:t>Ein Naked Single ist eine Zelle die nur noch eine einzige Pencilmark hat und somit der Wert der Zelle auf den der Pencilmark gesetzt werden kann.</w:t>
      </w:r>
    </w:p>
    <w:p w14:paraId="4C576B53" w14:textId="02499029" w:rsidR="00C3533D" w:rsidRPr="005B23D1" w:rsidRDefault="007420D0" w:rsidP="005B23D1">
      <w:r w:rsidRPr="007D68D2">
        <w:rPr>
          <w:noProof/>
          <w:lang w:eastAsia="de-CH"/>
        </w:rPr>
        <w:drawing>
          <wp:anchor distT="0" distB="0" distL="114300" distR="114300" simplePos="0" relativeHeight="251679744" behindDoc="0" locked="0" layoutInCell="1" allowOverlap="1" wp14:anchorId="4AB69267" wp14:editId="480A16B4">
            <wp:simplePos x="0" y="0"/>
            <wp:positionH relativeFrom="margin">
              <wp:posOffset>947420</wp:posOffset>
            </wp:positionH>
            <wp:positionV relativeFrom="margin">
              <wp:posOffset>2367280</wp:posOffset>
            </wp:positionV>
            <wp:extent cx="3784600" cy="3780790"/>
            <wp:effectExtent l="0" t="0" r="6350" b="0"/>
            <wp:wrapTopAndBottom/>
            <wp:docPr id="14" name="Grafik 14" descr="C:\Users\Simon\OneDrive\IP5-Sudoku\Dokumente\Bilder\Naked_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OneDrive\IP5-Sudoku\Dokumente\Bilder\Naked_Singl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anchor>
        </w:drawing>
      </w:r>
    </w:p>
    <w:p w14:paraId="50BD1A9B" w14:textId="77777777" w:rsidR="00EB7BEE" w:rsidRDefault="00EB7BEE" w:rsidP="00B96AAD"/>
    <w:p w14:paraId="01B282C8" w14:textId="77777777" w:rsidR="007D68D2" w:rsidRDefault="007D68D2">
      <w:pPr>
        <w:spacing w:after="200" w:line="276" w:lineRule="auto"/>
      </w:pPr>
      <w:r>
        <w:t>Im Beispiel hat die Markierte Zelle nur noch eine einzelne Pencilmark (die Vier) übrig. Somit kann in diesem Feld die Vier gesetzt werden.</w:t>
      </w:r>
    </w:p>
    <w:p w14:paraId="384FD74C" w14:textId="27B68DCC" w:rsidR="007D68D2" w:rsidRDefault="007D68D2">
      <w:pPr>
        <w:spacing w:after="200" w:line="276" w:lineRule="auto"/>
        <w:rPr>
          <w:rFonts w:eastAsiaTheme="majorEastAsia" w:cstheme="majorBidi"/>
          <w:b/>
          <w:bCs/>
          <w:iCs/>
        </w:rPr>
      </w:pPr>
      <w:r>
        <w:br w:type="page"/>
      </w:r>
    </w:p>
    <w:p w14:paraId="6A0351A1" w14:textId="77777777" w:rsidR="00EB7BEE" w:rsidRDefault="00EB7BEE" w:rsidP="007D68D2">
      <w:pPr>
        <w:pStyle w:val="berschrift3"/>
      </w:pPr>
      <w:bookmarkStart w:id="11" w:name="_Toc472874942"/>
      <w:r>
        <w:lastRenderedPageBreak/>
        <w:t>Hidden Single</w:t>
      </w:r>
      <w:bookmarkEnd w:id="11"/>
    </w:p>
    <w:p w14:paraId="1C5F8839" w14:textId="5CB904E6" w:rsidR="00EB7BEE" w:rsidRDefault="00EF3DAB" w:rsidP="00B96AAD">
      <w:r w:rsidRPr="00EF3DAB">
        <w:rPr>
          <w:noProof/>
          <w:lang w:eastAsia="de-CH"/>
        </w:rPr>
        <w:drawing>
          <wp:anchor distT="0" distB="0" distL="114300" distR="114300" simplePos="0" relativeHeight="251680768" behindDoc="1" locked="0" layoutInCell="1" allowOverlap="1" wp14:anchorId="0A838390" wp14:editId="725AE47B">
            <wp:simplePos x="0" y="0"/>
            <wp:positionH relativeFrom="margin">
              <wp:posOffset>1074420</wp:posOffset>
            </wp:positionH>
            <wp:positionV relativeFrom="margin">
              <wp:posOffset>1181100</wp:posOffset>
            </wp:positionV>
            <wp:extent cx="3784600" cy="3780790"/>
            <wp:effectExtent l="0" t="0" r="6350" b="0"/>
            <wp:wrapTopAndBottom/>
            <wp:docPr id="19" name="Grafik 19" descr="C:\Users\Simon\OneDrive\IP5-Sudoku\Dokumente\Bilder\Hidden_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OneDrive\IP5-Sudoku\Dokumente\Bilder\Hidden_Singl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23D1">
        <w:t>Ein Hidden Single entsteht, falls in einem Container, d.h. i</w:t>
      </w:r>
      <w:r w:rsidR="009268C7">
        <w:t>n einer Zeile, Spalte oder einer</w:t>
      </w:r>
      <w:r w:rsidR="005B23D1">
        <w:t xml:space="preserve"> </w:t>
      </w:r>
      <w:r w:rsidR="00130B62">
        <w:t>Box</w:t>
      </w:r>
      <w:r w:rsidR="005B23D1">
        <w:t xml:space="preserve"> ein Wert nur noch in einer Zelle möglich ist. In diesem Fall kann die Zelle </w:t>
      </w:r>
      <w:r w:rsidR="00AA09E6">
        <w:t>auf diesen Wert gesetzt werden</w:t>
      </w:r>
      <w:r w:rsidR="005B23D1">
        <w:t>, unabhängig davon wie viele Pencilmarks die Zelle noch hatte.</w:t>
      </w:r>
    </w:p>
    <w:p w14:paraId="17F9BA6B" w14:textId="77777777" w:rsidR="00C3533D" w:rsidRDefault="00C3533D" w:rsidP="00B96AAD"/>
    <w:p w14:paraId="627147D4" w14:textId="77777777" w:rsidR="007D68D2" w:rsidRDefault="00EF3DAB" w:rsidP="00E93797">
      <w:pPr>
        <w:rPr>
          <w:b/>
          <w:bCs/>
          <w:iCs/>
        </w:rPr>
      </w:pPr>
      <w:r>
        <w:t xml:space="preserve">In diesem Beispiel kann innerhalb der mittleren Box </w:t>
      </w:r>
      <w:r w:rsidR="00E45BC1">
        <w:t>die Sechs nur in der markierten Zelle gesetzt werden. Folglich kann die Zelle mit der Sechs gefüllt werden.</w:t>
      </w:r>
      <w:r w:rsidR="00E45BC1" w:rsidRPr="00E45BC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2EDD6942" w14:textId="77777777" w:rsidR="007D68D2" w:rsidRDefault="007D68D2">
      <w:pPr>
        <w:spacing w:after="200" w:line="276" w:lineRule="auto"/>
        <w:rPr>
          <w:rFonts w:eastAsiaTheme="majorEastAsia" w:cstheme="majorBidi"/>
          <w:b/>
          <w:bCs/>
        </w:rPr>
      </w:pPr>
      <w:r>
        <w:br w:type="page"/>
      </w:r>
    </w:p>
    <w:p w14:paraId="67B92318" w14:textId="77777777" w:rsidR="00E93797" w:rsidRDefault="00E93797" w:rsidP="00E93797">
      <w:pPr>
        <w:pStyle w:val="berschrift3"/>
      </w:pPr>
      <w:bookmarkStart w:id="12" w:name="_Toc472874943"/>
      <w:r>
        <w:lastRenderedPageBreak/>
        <w:t>Naked Subset</w:t>
      </w:r>
      <w:bookmarkEnd w:id="12"/>
    </w:p>
    <w:p w14:paraId="44844E1F" w14:textId="77777777" w:rsidR="00E93797" w:rsidRDefault="00E93797" w:rsidP="00E93797">
      <w:r>
        <w:t>Ein Naked Subset beschreibt den Fall, wenn innerhalb einer Zeile, Spalte oder Box eine Anzahl von Werten nur in derselben Anzahl von Zellen gesetzt werden können und in diesen Zellen sonst keine Zahlen vorkommen können. Dies hat zur Folge, dass jene Werte in diesen Zellen vorkommen müssen und in allen anderen Zellen der Zeile, Spalte oder Box, jene Zahlen nicht erscheinen dürfen. Folglich können in den restlichen Zellen die Pencilmarks für diese Werte entfernt werden.</w:t>
      </w:r>
      <w:r w:rsidRPr="00E45BC1">
        <w:rPr>
          <w:b/>
          <w:bCs/>
          <w:iCs/>
          <w:noProof/>
          <w:lang w:eastAsia="de-CH"/>
        </w:rPr>
        <w:drawing>
          <wp:anchor distT="0" distB="0" distL="114300" distR="114300" simplePos="0" relativeHeight="251688960" behindDoc="1" locked="0" layoutInCell="1" allowOverlap="1" wp14:anchorId="6B5CFCBB" wp14:editId="69589295">
            <wp:simplePos x="0" y="0"/>
            <wp:positionH relativeFrom="margin">
              <wp:posOffset>1074420</wp:posOffset>
            </wp:positionH>
            <wp:positionV relativeFrom="margin">
              <wp:posOffset>1981200</wp:posOffset>
            </wp:positionV>
            <wp:extent cx="3784600" cy="3780790"/>
            <wp:effectExtent l="0" t="0" r="6350" b="0"/>
            <wp:wrapTopAndBottom/>
            <wp:docPr id="20" name="Grafik 20" descr="C:\Users\Simon\OneDrive\IP5-Sudoku\Dokumente\Bilder\Naked_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on\OneDrive\IP5-Sudoku\Dokumente\Bilder\Naked_Subse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B5E583" w14:textId="77777777" w:rsidR="00E93797" w:rsidRDefault="00E93797" w:rsidP="00E93797"/>
    <w:p w14:paraId="37329BCC" w14:textId="77777777" w:rsidR="00E93797" w:rsidRDefault="00E93797" w:rsidP="00E93797">
      <w:pPr>
        <w:spacing w:after="200" w:line="276" w:lineRule="auto"/>
      </w:pPr>
    </w:p>
    <w:p w14:paraId="2B8FA658" w14:textId="77777777" w:rsidR="00E93797" w:rsidRDefault="00E93797" w:rsidP="00E93797">
      <w:pPr>
        <w:spacing w:after="200" w:line="276" w:lineRule="auto"/>
      </w:pPr>
      <w:r>
        <w:t>Im Bild ist ersichtlich, dass die Ziffern Zwei und Vier in den markierten Zellen vorkommen müssen. Aus diesem Grund können die beiden Ziffern nirgends in der mittleren Box vorkommen, das heisst, die Pencilmarks für Zwei und Vier können bei den restlichen Zellen der Box entfernt werden.</w:t>
      </w:r>
    </w:p>
    <w:p w14:paraId="40ED5184" w14:textId="77777777" w:rsidR="00E93797" w:rsidRDefault="00E93797" w:rsidP="00E93797">
      <w:pPr>
        <w:spacing w:after="200" w:line="276" w:lineRule="auto"/>
        <w:rPr>
          <w:rFonts w:eastAsiaTheme="majorEastAsia" w:cstheme="majorBidi"/>
          <w:b/>
          <w:bCs/>
        </w:rPr>
      </w:pPr>
      <w:r>
        <w:br w:type="page"/>
      </w:r>
    </w:p>
    <w:p w14:paraId="346AC13A" w14:textId="77777777" w:rsidR="00EB7BEE" w:rsidRDefault="00EB7BEE" w:rsidP="007D68D2">
      <w:pPr>
        <w:pStyle w:val="berschrift3"/>
      </w:pPr>
      <w:bookmarkStart w:id="13" w:name="_Toc472874944"/>
      <w:r>
        <w:lastRenderedPageBreak/>
        <w:t>Hidden Subset</w:t>
      </w:r>
      <w:bookmarkEnd w:id="13"/>
    </w:p>
    <w:p w14:paraId="7E839D91" w14:textId="731ACC93" w:rsidR="00D56A4F" w:rsidRDefault="00CB22DA" w:rsidP="00D56A4F">
      <w:r w:rsidRPr="00CB22DA">
        <w:rPr>
          <w:noProof/>
          <w:lang w:eastAsia="de-CH"/>
        </w:rPr>
        <w:drawing>
          <wp:anchor distT="0" distB="0" distL="114300" distR="114300" simplePos="0" relativeHeight="251682816" behindDoc="1" locked="0" layoutInCell="1" allowOverlap="1" wp14:anchorId="232CF4B3" wp14:editId="0EB43B71">
            <wp:simplePos x="0" y="0"/>
            <wp:positionH relativeFrom="margin">
              <wp:posOffset>1074420</wp:posOffset>
            </wp:positionH>
            <wp:positionV relativeFrom="margin">
              <wp:posOffset>1676400</wp:posOffset>
            </wp:positionV>
            <wp:extent cx="3784600" cy="3780790"/>
            <wp:effectExtent l="0" t="0" r="6350" b="0"/>
            <wp:wrapTopAndBottom/>
            <wp:docPr id="21" name="Grafik 21" descr="C:\Users\Simon\OneDrive\IP5-Sudoku\Dokumente\Bilder\Hidden_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mon\OneDrive\IP5-Sudoku\Dokumente\Bilder\Hidden_Subset.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0B62">
        <w:t>Ein Hidden Subset liegt vor, falls innerhalb einer Zeile, Spalte oder Box eine Anzahl von Werten nur in genau derselben Anzahl Zellen vorkommen können. Daraus folgt, dass in diesen Zellen zwingend einer</w:t>
      </w:r>
      <w:r w:rsidR="00AA09E6">
        <w:t xml:space="preserve"> der</w:t>
      </w:r>
      <w:r w:rsidR="00130B62">
        <w:t xml:space="preserve"> Werte gesetzt werden muss, da diese Werte nirgends sonst im jeweiligen Container vorhanden sein können. Somit können für die betroffenen Zellen alle Pencilmarks, die nicht zum gefunden Subset an Werten gehören, entfernt werden.</w:t>
      </w:r>
    </w:p>
    <w:p w14:paraId="1A40B92A" w14:textId="77777777" w:rsidR="00EB7BEE" w:rsidRDefault="00EB7BEE" w:rsidP="00B96AAD"/>
    <w:p w14:paraId="400C52E7" w14:textId="60636D0C" w:rsidR="00CB22DA" w:rsidRDefault="001B2253" w:rsidP="00B96AAD">
      <w:r>
        <w:t>Die Werte Acht und Neun können in der mittleren Box nur in den markierten Zellen vorkommen</w:t>
      </w:r>
      <w:r w:rsidR="00AA09E6">
        <w:t xml:space="preserve">. Dies </w:t>
      </w:r>
      <w:r>
        <w:t>impliziert, dass falls eine der beiden Zahlen in einer Zelle gesetzt wird, die andere Zahl in der übriggebliebenen Zelle vorkommen muss. Somit können die Pencilmarks für die anderen Zahlen in diesen beiden Zellen entfernt werden.</w:t>
      </w:r>
    </w:p>
    <w:p w14:paraId="33D54F2C" w14:textId="77777777" w:rsidR="007D68D2" w:rsidRDefault="007D68D2">
      <w:pPr>
        <w:spacing w:after="200" w:line="276" w:lineRule="auto"/>
        <w:rPr>
          <w:rFonts w:eastAsiaTheme="majorEastAsia" w:cstheme="majorBidi"/>
          <w:b/>
          <w:bCs/>
        </w:rPr>
      </w:pPr>
      <w:r>
        <w:br w:type="page"/>
      </w:r>
    </w:p>
    <w:p w14:paraId="194B0A00" w14:textId="77777777" w:rsidR="00EB7BEE" w:rsidRDefault="00EB7BEE" w:rsidP="007D68D2">
      <w:pPr>
        <w:pStyle w:val="berschrift3"/>
      </w:pPr>
      <w:bookmarkStart w:id="14" w:name="_Toc472874945"/>
      <w:r>
        <w:lastRenderedPageBreak/>
        <w:t>Block-Line Interactions</w:t>
      </w:r>
      <w:bookmarkEnd w:id="14"/>
    </w:p>
    <w:p w14:paraId="6ECB729F" w14:textId="77777777" w:rsidR="00EB7BEE" w:rsidRDefault="002B72A0" w:rsidP="00B96AAD">
      <w:r w:rsidRPr="002B72A0">
        <w:rPr>
          <w:noProof/>
          <w:lang w:eastAsia="de-CH"/>
        </w:rPr>
        <w:drawing>
          <wp:anchor distT="0" distB="0" distL="114300" distR="114300" simplePos="0" relativeHeight="251683840" behindDoc="1" locked="0" layoutInCell="1" allowOverlap="1" wp14:anchorId="33590B4F" wp14:editId="7A13A472">
            <wp:simplePos x="0" y="0"/>
            <wp:positionH relativeFrom="margin">
              <wp:posOffset>1074420</wp:posOffset>
            </wp:positionH>
            <wp:positionV relativeFrom="margin">
              <wp:posOffset>1927909</wp:posOffset>
            </wp:positionV>
            <wp:extent cx="3784600" cy="3790315"/>
            <wp:effectExtent l="0" t="0" r="6350" b="635"/>
            <wp:wrapTopAndBottom/>
            <wp:docPr id="22" name="Grafik 22" descr="C:\Users\Simon\OneDrive\IP5-Sudoku\Dokumente\Bilder\Block-Line_Inter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OneDrive\IP5-Sudoku\Dokumente\Bilder\Block-Line_Interactions.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84600" cy="3790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6A4F">
        <w:t xml:space="preserve">Block-Line Interactions, auch </w:t>
      </w:r>
      <w:r w:rsidR="00D56A4F" w:rsidRPr="00D56A4F">
        <w:t>Locked Candidates</w:t>
      </w:r>
      <w:r w:rsidR="00D56A4F">
        <w:t xml:space="preserve"> genannt, ist eine Technik bei der </w:t>
      </w:r>
      <w:r w:rsidR="00155F1D">
        <w:t xml:space="preserve">die Auswirkungen einer Box auf eine Zeile oder Spalte betrachtet werden. </w:t>
      </w:r>
      <w:r w:rsidR="006921A5">
        <w:t>Kommen in einer Box alle Pencilmarks für einen Wert auf derselben Zeile oder Spalten vor, so muss dieser Wert in einer diesen Zellen vorkommen und deckt somit den Platz für diesen Wert in der Zeile oder Spalte ab. Deshalb können in allen anderen Zellen der Zeile oder Spalte (die nicht mit der Box überlappen) die Pencilmarks für diesen Wert entfernt werden.</w:t>
      </w:r>
    </w:p>
    <w:p w14:paraId="0DF928B0" w14:textId="77777777" w:rsidR="00EB7BEE" w:rsidRDefault="00EB7BEE" w:rsidP="00B96AAD"/>
    <w:p w14:paraId="2A9AA335" w14:textId="77777777" w:rsidR="002B72A0" w:rsidRDefault="002B72A0">
      <w:pPr>
        <w:spacing w:after="200" w:line="276" w:lineRule="auto"/>
      </w:pPr>
    </w:p>
    <w:p w14:paraId="0973F5BC" w14:textId="77777777" w:rsidR="002B72A0" w:rsidRDefault="002B72A0">
      <w:pPr>
        <w:spacing w:after="200" w:line="276" w:lineRule="auto"/>
      </w:pPr>
      <w:r>
        <w:t xml:space="preserve">In der mittleren Box kann die Zahl Neun nur in den beiden markierten Zellen vorkommen. Da die beiden Zellen beide Teil derselben Spalte sind, kann in den restlichen Feldern der Spalte (mit </w:t>
      </w:r>
      <w:r w:rsidR="00C26C5E">
        <w:t>‘</w:t>
      </w:r>
      <w:r>
        <w:t>?</w:t>
      </w:r>
      <w:r w:rsidR="00C26C5E">
        <w:t>’</w:t>
      </w:r>
      <w:r>
        <w:t xml:space="preserve"> markiert) die Neun nicht mehr vorkommen und kann deshalb aus den Pencilmarks entfernt werden.</w:t>
      </w:r>
    </w:p>
    <w:p w14:paraId="40A6D9BB" w14:textId="77777777" w:rsidR="007D68D2" w:rsidRDefault="007D68D2">
      <w:pPr>
        <w:spacing w:after="200" w:line="276" w:lineRule="auto"/>
        <w:rPr>
          <w:rFonts w:eastAsiaTheme="majorEastAsia" w:cstheme="majorBidi"/>
          <w:b/>
          <w:bCs/>
        </w:rPr>
      </w:pPr>
      <w:r>
        <w:br w:type="page"/>
      </w:r>
    </w:p>
    <w:p w14:paraId="5BFBA9C2" w14:textId="77777777" w:rsidR="00EB7BEE" w:rsidRDefault="00EB7BEE" w:rsidP="007D68D2">
      <w:pPr>
        <w:pStyle w:val="berschrift3"/>
      </w:pPr>
      <w:bookmarkStart w:id="15" w:name="_Toc472874946"/>
      <w:r>
        <w:lastRenderedPageBreak/>
        <w:t>X-Wing</w:t>
      </w:r>
      <w:bookmarkEnd w:id="15"/>
    </w:p>
    <w:p w14:paraId="60AC549C" w14:textId="77777777" w:rsidR="00EB7BEE" w:rsidRDefault="0081563B" w:rsidP="00B96AAD">
      <w:r>
        <w:t>Ein X-Wing entsteht falls ein Wert in zwei unterschiedlichen Zeilen jeweils genau zweimal</w:t>
      </w:r>
      <w:r w:rsidR="00AE466B">
        <w:t xml:space="preserve"> vorkommen kann und diese vier Zellen zusammen die Eckpunkte eines hypothetischen Rechteckes bilden. Diese Ausgangslage führt dazu, dass der Wert in diesen zwei Zeilen immer diagonal vorkommt und somit beide Spalten </w:t>
      </w:r>
      <w:r w:rsidR="007F08FD">
        <w:t>mit dem Wert gefüllt werden. Somit können für alle anderen Zellen, in den zwei Spalten, die nicht einer der vier Zellen entsprechen die Pencilmark für den gewählten Wert entfernt werden.</w:t>
      </w:r>
    </w:p>
    <w:p w14:paraId="4E36DC68" w14:textId="77777777" w:rsidR="00B65916" w:rsidRDefault="00B65916" w:rsidP="00805794">
      <w:r w:rsidRPr="00B65916">
        <w:rPr>
          <w:noProof/>
          <w:lang w:eastAsia="de-CH"/>
        </w:rPr>
        <w:drawing>
          <wp:anchor distT="0" distB="0" distL="114300" distR="114300" simplePos="0" relativeHeight="251684864" behindDoc="1" locked="0" layoutInCell="1" allowOverlap="1" wp14:anchorId="5E98A5F1" wp14:editId="21230A8F">
            <wp:simplePos x="0" y="0"/>
            <wp:positionH relativeFrom="margin">
              <wp:posOffset>1074420</wp:posOffset>
            </wp:positionH>
            <wp:positionV relativeFrom="margin">
              <wp:posOffset>1913792</wp:posOffset>
            </wp:positionV>
            <wp:extent cx="3784600" cy="3788410"/>
            <wp:effectExtent l="0" t="0" r="6350" b="2540"/>
            <wp:wrapTopAndBottom/>
            <wp:docPr id="23" name="Grafik 23" descr="C:\Users\Simon\OneDrive\IP5-Sudoku\Dokumente\Bilder\X-W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OneDrive\IP5-Sudoku\Dokumente\Bilder\X-Wing.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84600" cy="3788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B265AA" w14:textId="77777777" w:rsidR="00805794" w:rsidRDefault="00805794" w:rsidP="00805794">
      <w:r>
        <w:t xml:space="preserve">Im Beispiel kann die Zahl Neun in den Zeilen Eins und Fünf jeweils genau zweimal vorkommen. Da die möglichen Vorkommnisse spaltenweise genau untereinander sind, bilden sie die Eckpunkte eines Rechteckes (markierte Zellen). Das heisst, dass die Neun entweder oben links und unten rechts oder oben rechts und unten links vorkommen kann. In beiden Fällen sind alle betroffenen Spalten mit einer Neun ergänzt worden. Deshalb können in den restlichen Zellen der beiden Spalten (mit </w:t>
      </w:r>
      <w:r w:rsidR="00C26C5E">
        <w:t>‘</w:t>
      </w:r>
      <w:r>
        <w:t>?</w:t>
      </w:r>
      <w:r w:rsidR="00C26C5E">
        <w:t>’</w:t>
      </w:r>
      <w:r>
        <w:t xml:space="preserve"> markiert) alle Pencilmarks für die Zahl Neun entfernt werden.</w:t>
      </w:r>
    </w:p>
    <w:p w14:paraId="3BF2E31B" w14:textId="77777777" w:rsidR="007D68D2" w:rsidRDefault="007D68D2">
      <w:pPr>
        <w:spacing w:after="200" w:line="276" w:lineRule="auto"/>
        <w:rPr>
          <w:rFonts w:eastAsiaTheme="majorEastAsia" w:cstheme="majorBidi"/>
          <w:b/>
          <w:szCs w:val="26"/>
        </w:rPr>
      </w:pPr>
      <w:r>
        <w:br w:type="page"/>
      </w:r>
    </w:p>
    <w:p w14:paraId="6FFF4D0F" w14:textId="77777777" w:rsidR="00156826" w:rsidRPr="00655278" w:rsidRDefault="005164B8" w:rsidP="00156826">
      <w:pPr>
        <w:pStyle w:val="berschrift2"/>
      </w:pPr>
      <w:bookmarkStart w:id="16" w:name="_Toc472874947"/>
      <w:r w:rsidRPr="00655278">
        <w:lastRenderedPageBreak/>
        <w:t>Schwierigkeitseinstufung</w:t>
      </w:r>
      <w:bookmarkEnd w:id="16"/>
    </w:p>
    <w:p w14:paraId="303C38E1" w14:textId="2DFCDC9D" w:rsidR="002A76F9" w:rsidRDefault="002A76F9" w:rsidP="002A76F9">
      <w:r w:rsidRPr="00655278">
        <w:t>Die Rätsel Agentur AG hat ihre Sudokus in sieben verschiedene Schwierigkeitsklassen unterteilt. Die Schwierigkeitsstufen lauten folgendermassen:</w:t>
      </w:r>
    </w:p>
    <w:p w14:paraId="58A8302D" w14:textId="77777777" w:rsidR="00275E74" w:rsidRPr="00655278" w:rsidRDefault="00275E74" w:rsidP="002A76F9"/>
    <w:p w14:paraId="115ED01B" w14:textId="77777777" w:rsidR="002A76F9" w:rsidRPr="00655278" w:rsidRDefault="002A76F9" w:rsidP="00275E74">
      <w:pPr>
        <w:pStyle w:val="Listenabsatz"/>
        <w:numPr>
          <w:ilvl w:val="0"/>
          <w:numId w:val="32"/>
        </w:numPr>
      </w:pPr>
      <w:r w:rsidRPr="00655278">
        <w:t>Very Easy</w:t>
      </w:r>
    </w:p>
    <w:p w14:paraId="7D625068" w14:textId="77777777" w:rsidR="002A76F9" w:rsidRPr="00655278" w:rsidRDefault="002A76F9" w:rsidP="00275E74">
      <w:pPr>
        <w:pStyle w:val="Listenabsatz"/>
        <w:numPr>
          <w:ilvl w:val="0"/>
          <w:numId w:val="32"/>
        </w:numPr>
      </w:pPr>
      <w:r w:rsidRPr="00655278">
        <w:t>Easy</w:t>
      </w:r>
    </w:p>
    <w:p w14:paraId="3FB39340" w14:textId="77777777" w:rsidR="002A76F9" w:rsidRPr="00655278" w:rsidRDefault="002A76F9" w:rsidP="00275E74">
      <w:pPr>
        <w:pStyle w:val="Listenabsatz"/>
        <w:numPr>
          <w:ilvl w:val="0"/>
          <w:numId w:val="32"/>
        </w:numPr>
      </w:pPr>
      <w:r w:rsidRPr="00655278">
        <w:t>Medium</w:t>
      </w:r>
    </w:p>
    <w:p w14:paraId="6724E69F" w14:textId="77777777" w:rsidR="002A76F9" w:rsidRPr="00655278" w:rsidRDefault="002A76F9" w:rsidP="00275E74">
      <w:pPr>
        <w:pStyle w:val="Listenabsatz"/>
        <w:numPr>
          <w:ilvl w:val="0"/>
          <w:numId w:val="32"/>
        </w:numPr>
      </w:pPr>
      <w:r w:rsidRPr="00655278">
        <w:t>Hard</w:t>
      </w:r>
    </w:p>
    <w:p w14:paraId="0DB062F1" w14:textId="77777777" w:rsidR="002A76F9" w:rsidRPr="00655278" w:rsidRDefault="002A76F9" w:rsidP="00275E74">
      <w:pPr>
        <w:pStyle w:val="Listenabsatz"/>
        <w:numPr>
          <w:ilvl w:val="0"/>
          <w:numId w:val="32"/>
        </w:numPr>
      </w:pPr>
      <w:r w:rsidRPr="00655278">
        <w:t>Very Hard</w:t>
      </w:r>
    </w:p>
    <w:p w14:paraId="42D070B9" w14:textId="77777777" w:rsidR="002A76F9" w:rsidRPr="00655278" w:rsidRDefault="002A76F9" w:rsidP="00275E74">
      <w:pPr>
        <w:pStyle w:val="Listenabsatz"/>
        <w:numPr>
          <w:ilvl w:val="0"/>
          <w:numId w:val="32"/>
        </w:numPr>
      </w:pPr>
      <w:r w:rsidRPr="00655278">
        <w:t>Very Hard Expert</w:t>
      </w:r>
    </w:p>
    <w:p w14:paraId="51813363" w14:textId="617B5F04" w:rsidR="003F4ED4" w:rsidRDefault="003F4ED4" w:rsidP="00275E74">
      <w:pPr>
        <w:pStyle w:val="Listenabsatz"/>
        <w:numPr>
          <w:ilvl w:val="0"/>
          <w:numId w:val="32"/>
        </w:numPr>
      </w:pPr>
      <w:r w:rsidRPr="00655278">
        <w:t>Evil</w:t>
      </w:r>
      <w:r w:rsidR="00275E74">
        <w:t xml:space="preserve"> </w:t>
      </w:r>
      <w:r w:rsidRPr="00655278">
        <w:t>/</w:t>
      </w:r>
      <w:r w:rsidR="00275E74">
        <w:t xml:space="preserve"> </w:t>
      </w:r>
      <w:r w:rsidRPr="00655278">
        <w:t>Exotic</w:t>
      </w:r>
    </w:p>
    <w:p w14:paraId="16CEB245" w14:textId="77777777" w:rsidR="00275E74" w:rsidRPr="00655278" w:rsidRDefault="00275E74" w:rsidP="00275E74">
      <w:pPr>
        <w:pStyle w:val="Listenabsatz"/>
        <w:numPr>
          <w:ilvl w:val="0"/>
          <w:numId w:val="0"/>
        </w:numPr>
        <w:ind w:left="1080"/>
      </w:pPr>
    </w:p>
    <w:p w14:paraId="649D300F" w14:textId="77777777" w:rsidR="002A76F9" w:rsidRPr="00655278" w:rsidRDefault="003F4ED4" w:rsidP="002A76F9">
      <w:r w:rsidRPr="00655278">
        <w:t>Die letzte Schwierigkeitsstufe wird nicht aktiv produziert und muss von uns auch nicht mit dem Generator erreicht werden.</w:t>
      </w:r>
      <w:r w:rsidR="00CD22DF" w:rsidRPr="00655278">
        <w:t xml:space="preserve"> </w:t>
      </w:r>
    </w:p>
    <w:p w14:paraId="7D499A25" w14:textId="1E8572DA" w:rsidR="002A76F9" w:rsidRPr="00655278" w:rsidRDefault="002A76F9" w:rsidP="002A76F9">
      <w:r w:rsidRPr="00655278">
        <w:t xml:space="preserve">Wir haben diese Schwierigkeitsstufen </w:t>
      </w:r>
      <w:r w:rsidR="00275E74">
        <w:t xml:space="preserve">direkt </w:t>
      </w:r>
      <w:r w:rsidRPr="00655278">
        <w:t>übernommen und</w:t>
      </w:r>
      <w:r w:rsidR="00C77F2D" w:rsidRPr="00655278">
        <w:t xml:space="preserve"> teilen </w:t>
      </w:r>
      <w:r w:rsidR="00F33B00" w:rsidRPr="00655278">
        <w:t xml:space="preserve">schlussendlich </w:t>
      </w:r>
      <w:r w:rsidR="00C77F2D" w:rsidRPr="00655278">
        <w:t>unsere generierten Sudokus in diese Stufen ein.</w:t>
      </w:r>
    </w:p>
    <w:p w14:paraId="0BAB7076" w14:textId="77777777" w:rsidR="002A76F9" w:rsidRPr="00655278" w:rsidRDefault="002A76F9" w:rsidP="002A76F9"/>
    <w:p w14:paraId="4B060B73" w14:textId="77777777" w:rsidR="00EA0433" w:rsidRPr="00655278" w:rsidRDefault="00EA0433" w:rsidP="00EA0433">
      <w:r w:rsidRPr="00655278">
        <w:t xml:space="preserve">Um Sudokus in eine Schwierigkeitsklasse einzustufen haben wir Machine Learning verwendet. Mithilfe eines neuralen Netzwerkes beurteilen wir anhand gewissen Eigenschaften, welcher Schwierigkeitsstufe ein gegebenes Sudoku entspricht. </w:t>
      </w:r>
    </w:p>
    <w:p w14:paraId="41F2178A" w14:textId="77777777" w:rsidR="00EA0433" w:rsidRPr="00655278" w:rsidRDefault="00EA0433" w:rsidP="00EA0433"/>
    <w:p w14:paraId="7F7DDE06" w14:textId="77777777" w:rsidR="00EA0433" w:rsidRPr="00655278" w:rsidRDefault="00EA0433" w:rsidP="00EA0433">
      <w:r w:rsidRPr="00655278">
        <w:t xml:space="preserve">Zu Beginn findet eine Anlernphase statt, in welcher dem neuralen Netzwerk einige Sudokus gezeigt werden, welche bereits </w:t>
      </w:r>
      <w:r w:rsidR="00CD22DF" w:rsidRPr="00655278">
        <w:t>in eine</w:t>
      </w:r>
      <w:r w:rsidRPr="00655278">
        <w:t xml:space="preserve"> Schwierigkeitsklasse eingestuft wurden. Anhand dieser Daten lernt das Netzwerk, was ein Sudoku einer gewissen Schwierigkeit ausmacht. </w:t>
      </w:r>
    </w:p>
    <w:p w14:paraId="1ABB84AB" w14:textId="77777777" w:rsidR="00AE583B" w:rsidRPr="00655278" w:rsidRDefault="00AE583B" w:rsidP="00AE583B">
      <w:r w:rsidRPr="00655278">
        <w:t xml:space="preserve">Als nächstes wird mit weiteren bereits eingestuften Sudokus getestet, wie genau das Netzwerk </w:t>
      </w:r>
      <w:r w:rsidR="00CD22DF" w:rsidRPr="00655278">
        <w:t>neue Sudokus in die verschiedenen Schwierigkeitsstufen einteilt.</w:t>
      </w:r>
    </w:p>
    <w:p w14:paraId="26DD4A99" w14:textId="77777777" w:rsidR="00EA0433" w:rsidRPr="00655278" w:rsidRDefault="00AE583B" w:rsidP="00EA0433">
      <w:r w:rsidRPr="00655278">
        <w:t>Sind nach der Testphase die gewünschten Werte erreicht, kann das Netzwerk zur Einstufung neuer Sudokus verwendet werden.</w:t>
      </w:r>
    </w:p>
    <w:p w14:paraId="12838515" w14:textId="77777777" w:rsidR="00C144E7" w:rsidRPr="00655278" w:rsidRDefault="00C144E7" w:rsidP="00EA0433"/>
    <w:p w14:paraId="7C0CDF02" w14:textId="77777777" w:rsidR="00275E74" w:rsidRDefault="00275E74">
      <w:pPr>
        <w:spacing w:after="200" w:line="276" w:lineRule="auto"/>
        <w:rPr>
          <w:rFonts w:eastAsiaTheme="majorEastAsia" w:cstheme="majorBidi"/>
          <w:b/>
          <w:bCs/>
        </w:rPr>
      </w:pPr>
      <w:r>
        <w:br w:type="page"/>
      </w:r>
    </w:p>
    <w:p w14:paraId="5A9544A1" w14:textId="2D965A24" w:rsidR="00222EA0" w:rsidRPr="00655278" w:rsidRDefault="00F2590A" w:rsidP="00222EA0">
      <w:pPr>
        <w:pStyle w:val="berschrift3"/>
      </w:pPr>
      <w:bookmarkStart w:id="17" w:name="_Toc472874948"/>
      <w:r>
        <w:lastRenderedPageBreak/>
        <w:t>Modell</w:t>
      </w:r>
      <w:bookmarkEnd w:id="17"/>
    </w:p>
    <w:p w14:paraId="13A32C01" w14:textId="77777777" w:rsidR="008471EA" w:rsidRPr="00655278" w:rsidRDefault="008471EA" w:rsidP="008471EA">
      <w:r w:rsidRPr="00655278">
        <w:t xml:space="preserve">Das neurale Netzwerk beurteilt die Sudokus anhand mehrerer Features. </w:t>
      </w:r>
    </w:p>
    <w:p w14:paraId="75DBDBD5" w14:textId="77777777" w:rsidR="008471EA" w:rsidRPr="00655278" w:rsidRDefault="008471EA" w:rsidP="008471EA"/>
    <w:p w14:paraId="0E8D606F" w14:textId="77777777" w:rsidR="008471EA" w:rsidRPr="00655278" w:rsidRDefault="008471EA" w:rsidP="008471EA">
      <w:r w:rsidRPr="00655278">
        <w:t xml:space="preserve">Da nur die Methoden Naked und Hidden Single Zahlen in das Feld einsetzen, werden diese nicht als absolute Werte verwendet. Die Anzahl der jeweils verwendeten Methoden wird mit </w:t>
      </w:r>
      <w:r>
        <w:t>der gesamten Anzahl der</w:t>
      </w:r>
      <w:r w:rsidRPr="00655278">
        <w:t xml:space="preserve"> noch fehlenden Zahlen ins Verhältnis gesetzt. </w:t>
      </w:r>
    </w:p>
    <w:p w14:paraId="60B94515" w14:textId="77777777" w:rsidR="008471EA" w:rsidRPr="00655278" w:rsidRDefault="008471EA" w:rsidP="008471EA">
      <w:r>
        <w:rPr>
          <w:noProof/>
        </w:rPr>
        <w:t xml:space="preserve">Bei den Naked und Hidden Subsets betrachten wir nur die Subsets, welche </w:t>
      </w:r>
      <w:r w:rsidRPr="00655278">
        <w:t xml:space="preserve">eine Grösse von zwei, drei oder vier haben, da ein menschlicher Löser grössere Subsets nur extrem schwer finden kann. </w:t>
      </w:r>
    </w:p>
    <w:p w14:paraId="3E9C30C3" w14:textId="77777777" w:rsidR="008471EA" w:rsidRPr="00655278" w:rsidRDefault="008471EA" w:rsidP="008471EA">
      <w:r w:rsidRPr="00655278">
        <w:t>Ebenfalls wird die Anzahl der Verwendungen der anderen beiden Lösungsmethoden Block Line Interactions und X-Wing als Feature im Modell verwendet.</w:t>
      </w:r>
    </w:p>
    <w:p w14:paraId="09078588" w14:textId="77777777" w:rsidR="008471EA" w:rsidRPr="00655278" w:rsidRDefault="008471EA" w:rsidP="008471EA"/>
    <w:p w14:paraId="009A59F9" w14:textId="77777777" w:rsidR="008471EA" w:rsidRPr="00655278" w:rsidRDefault="008471EA" w:rsidP="008471EA">
      <w:r w:rsidRPr="00655278">
        <w:t xml:space="preserve">Neben den Lösungsmethoden haben wir weitere Features gewählt, welche auf die Einstufung einen Einfluss haben. Hierzu gehört die Anzahl der vorgegebenen Zahlen, sowie die Anzahl der möglichen Startpositionen, an welcher mittels der Naked oder Hidden Single Methoden als erstes eine Zahl gesetzt werden kann. Für jede der verschiedenen Ziffern wird die Anzahl möglicher Startpunkte als einzelnes Feature verwendet. Als weiteres Feature wird die gesamte Anzahl der </w:t>
      </w:r>
      <w:r>
        <w:t xml:space="preserve">Pencilmarks </w:t>
      </w:r>
      <w:r w:rsidRPr="00655278">
        <w:t>im Sudoku ins Modell hinzugenommen. Die Markierungen zeigen für jede Zelle, welche Ziffern noch nicht ausgeschlossen wurden.</w:t>
      </w:r>
      <w:r>
        <w:t xml:space="preserve"> Als letztes kommt hinzu, ob das Sudoku mit unseren Lösungsmethoden lösbar war (1) oder ob es mit Backtracking gelöst werden musste (0).</w:t>
      </w:r>
    </w:p>
    <w:p w14:paraId="3C7A5556" w14:textId="77777777" w:rsidR="008471EA" w:rsidRPr="00655278" w:rsidRDefault="008471EA" w:rsidP="008471EA"/>
    <w:p w14:paraId="3C28A0B5" w14:textId="77777777" w:rsidR="008471EA" w:rsidRDefault="008471EA" w:rsidP="008471EA">
      <w:r>
        <w:t>Diese von uns gewählten Features führen zu folgendem Modell:</w:t>
      </w:r>
    </w:p>
    <w:p w14:paraId="7DAA043C" w14:textId="77777777" w:rsidR="008471EA" w:rsidRDefault="008471EA" w:rsidP="008471EA">
      <w:pPr>
        <w:pStyle w:val="Listenabsatz"/>
        <w:numPr>
          <w:ilvl w:val="0"/>
          <w:numId w:val="36"/>
        </w:numPr>
      </w:pPr>
      <w:r w:rsidRPr="00821F0A">
        <w:t xml:space="preserve">Anz. Naked Singles / Anz. </w:t>
      </w:r>
      <w:r>
        <w:t>f</w:t>
      </w:r>
      <w:r w:rsidRPr="00821F0A">
        <w:t>ehle</w:t>
      </w:r>
      <w:r>
        <w:t>nde Ziffern</w:t>
      </w:r>
    </w:p>
    <w:p w14:paraId="7E7172BF" w14:textId="77777777" w:rsidR="008471EA" w:rsidRDefault="008471EA" w:rsidP="008471EA">
      <w:pPr>
        <w:pStyle w:val="Listenabsatz"/>
        <w:numPr>
          <w:ilvl w:val="0"/>
          <w:numId w:val="36"/>
        </w:numPr>
      </w:pPr>
      <w:r w:rsidRPr="00821F0A">
        <w:t xml:space="preserve">Anz. </w:t>
      </w:r>
      <w:r>
        <w:t>Hidden</w:t>
      </w:r>
      <w:r w:rsidRPr="00821F0A">
        <w:t xml:space="preserve"> Singles / Anz. </w:t>
      </w:r>
      <w:r>
        <w:t>f</w:t>
      </w:r>
      <w:r w:rsidRPr="00821F0A">
        <w:t>ehle</w:t>
      </w:r>
      <w:r>
        <w:t>nde Ziffern</w:t>
      </w:r>
    </w:p>
    <w:p w14:paraId="614BFA74" w14:textId="77777777" w:rsidR="008471EA" w:rsidRDefault="008471EA" w:rsidP="008471EA">
      <w:pPr>
        <w:pStyle w:val="Listenabsatz"/>
        <w:numPr>
          <w:ilvl w:val="0"/>
          <w:numId w:val="36"/>
        </w:numPr>
      </w:pPr>
      <w:r>
        <w:t>Anz. Naked Subsets der Grösse zwei bis vier</w:t>
      </w:r>
    </w:p>
    <w:p w14:paraId="3AD411BA" w14:textId="77777777" w:rsidR="008471EA" w:rsidRDefault="008471EA" w:rsidP="008471EA">
      <w:pPr>
        <w:pStyle w:val="Listenabsatz"/>
        <w:numPr>
          <w:ilvl w:val="0"/>
          <w:numId w:val="36"/>
        </w:numPr>
      </w:pPr>
      <w:r>
        <w:t>Anz. Hidden Subsets der Grösse zwei bis vier</w:t>
      </w:r>
    </w:p>
    <w:p w14:paraId="74B8E163" w14:textId="77777777" w:rsidR="008471EA" w:rsidRDefault="008471EA" w:rsidP="008471EA">
      <w:pPr>
        <w:pStyle w:val="Listenabsatz"/>
        <w:numPr>
          <w:ilvl w:val="0"/>
          <w:numId w:val="36"/>
        </w:numPr>
      </w:pPr>
      <w:r>
        <w:t>Anz. Block Line Interactions</w:t>
      </w:r>
    </w:p>
    <w:p w14:paraId="73AB847A" w14:textId="77777777" w:rsidR="008471EA" w:rsidRDefault="008471EA" w:rsidP="008471EA">
      <w:pPr>
        <w:pStyle w:val="Listenabsatz"/>
        <w:numPr>
          <w:ilvl w:val="0"/>
          <w:numId w:val="36"/>
        </w:numPr>
      </w:pPr>
      <w:r>
        <w:t>Anz. X-Wing</w:t>
      </w:r>
    </w:p>
    <w:p w14:paraId="160643B8" w14:textId="77777777" w:rsidR="008471EA" w:rsidRDefault="008471EA" w:rsidP="008471EA">
      <w:pPr>
        <w:pStyle w:val="Listenabsatz"/>
        <w:numPr>
          <w:ilvl w:val="0"/>
          <w:numId w:val="36"/>
        </w:numPr>
      </w:pPr>
      <w:r>
        <w:t>Anz. gegebener Ziffern</w:t>
      </w:r>
    </w:p>
    <w:p w14:paraId="0960A604" w14:textId="77777777" w:rsidR="008471EA" w:rsidRDefault="008471EA" w:rsidP="008471EA">
      <w:pPr>
        <w:pStyle w:val="Listenabsatz"/>
        <w:numPr>
          <w:ilvl w:val="0"/>
          <w:numId w:val="36"/>
        </w:numPr>
      </w:pPr>
      <w:r>
        <w:t>Anz. möglicher Startpositionen für jede Ziffer</w:t>
      </w:r>
    </w:p>
    <w:p w14:paraId="5BCD9575" w14:textId="77777777" w:rsidR="008471EA" w:rsidRDefault="008471EA" w:rsidP="008471EA">
      <w:pPr>
        <w:pStyle w:val="Listenabsatz"/>
        <w:numPr>
          <w:ilvl w:val="0"/>
          <w:numId w:val="36"/>
        </w:numPr>
      </w:pPr>
      <w:r>
        <w:t>Anz. Pencilmarks</w:t>
      </w:r>
    </w:p>
    <w:p w14:paraId="78EB9792" w14:textId="77777777" w:rsidR="008471EA" w:rsidRPr="00821F0A" w:rsidRDefault="008471EA" w:rsidP="008471EA">
      <w:pPr>
        <w:pStyle w:val="Listenabsatz"/>
        <w:numPr>
          <w:ilvl w:val="0"/>
          <w:numId w:val="36"/>
        </w:numPr>
      </w:pPr>
      <w:r>
        <w:t>Lösbar mit Lösungsmethoden</w:t>
      </w:r>
    </w:p>
    <w:p w14:paraId="11C333B2" w14:textId="77777777" w:rsidR="00E6254C" w:rsidRDefault="00E6254C">
      <w:pPr>
        <w:spacing w:after="200" w:line="276" w:lineRule="auto"/>
        <w:rPr>
          <w:rFonts w:eastAsiaTheme="majorEastAsia" w:cstheme="majorBidi"/>
          <w:b/>
          <w:szCs w:val="26"/>
        </w:rPr>
      </w:pPr>
      <w:r>
        <w:br w:type="page"/>
      </w:r>
    </w:p>
    <w:p w14:paraId="7F0543AA" w14:textId="02BFC3B2" w:rsidR="00156826" w:rsidRPr="00655278" w:rsidRDefault="00156826" w:rsidP="00156826">
      <w:pPr>
        <w:pStyle w:val="berschrift2"/>
      </w:pPr>
      <w:bookmarkStart w:id="18" w:name="_Toc472874949"/>
      <w:r w:rsidRPr="00655278">
        <w:lastRenderedPageBreak/>
        <w:t>Generierung</w:t>
      </w:r>
      <w:bookmarkEnd w:id="18"/>
    </w:p>
    <w:p w14:paraId="3509E7B1" w14:textId="7A54C85C" w:rsidR="00864A34" w:rsidRDefault="00864A34" w:rsidP="00B96AAD">
      <w:r>
        <w:t>Ein Sudoku muss eindeutig lösbar sein. Das heisst, es darf für ein Sudoku nur eine mögliche Lösung geben. Die Anzahl Lösungswege sind dabei jedoch nicht beschränkt.</w:t>
      </w:r>
      <w:r w:rsidR="002209DF">
        <w:t xml:space="preserve"> In einem Sudoku äussert sich diese Eigenschaft dadurch, dass die Reihenfolge von Lösungsmethoden die nicht voneinander abhängig sind keinen Einfluss auf die Lösung des Sudokus haben. Auch die Wahl der Lösungsmethode, sofern anwendbar, kann das Ergebnis nicht verändern.</w:t>
      </w:r>
    </w:p>
    <w:p w14:paraId="21975E25" w14:textId="5F78FE56" w:rsidR="002A62FF" w:rsidRDefault="002A62FF" w:rsidP="00B96AAD">
      <w:r>
        <w:t>Die minimale Anzahl Startpositionen, die ein Sudoku haben muss, damit es eindeutig lösbar ist, ist nicht offiziell bekannt. Es gibt jedoch eine Arbeit von Gary McGuire in welcher er durch eine erschöpfende Suche zeigt, dass es keine Sudokus mit 16 oder weniger Startpositionen gibt, die eindeutig lösbar sind.</w:t>
      </w:r>
      <w:r w:rsidR="001D6F6A" w:rsidRPr="001D6F6A">
        <w:t xml:space="preserve"> </w:t>
      </w:r>
      <w:r w:rsidR="001D6F6A" w:rsidRPr="001D6F6A">
        <w:rPr>
          <w:color w:val="FF0000"/>
        </w:rPr>
        <w:t>[https://arxiv.org/abs/1201.0749</w:t>
      </w:r>
      <w:r w:rsidR="001D6F6A">
        <w:rPr>
          <w:color w:val="FF0000"/>
        </w:rPr>
        <w:t>]</w:t>
      </w:r>
      <w:r w:rsidRPr="001D6F6A">
        <w:rPr>
          <w:color w:val="FF0000"/>
        </w:rPr>
        <w:t xml:space="preserve"> </w:t>
      </w:r>
      <w:r>
        <w:t>Diese Arbeit wurde jedoch bis dato nicht publiziert oder von anderen Forschern geprüft.</w:t>
      </w:r>
    </w:p>
    <w:p w14:paraId="2A29461B" w14:textId="6FE59878" w:rsidR="001D6F6A" w:rsidRDefault="001D6F6A" w:rsidP="00B96AAD"/>
    <w:p w14:paraId="56171E5E" w14:textId="2B03B961" w:rsidR="001D6F6A" w:rsidRDefault="001D6F6A" w:rsidP="00B96AAD">
      <w:r>
        <w:t xml:space="preserve">Damit wir bei der Generierung von neuen Sudokus nicht jeweils noch überprüfen müssen, ob ein Sudoku eine eindeutige Lösung hat, generieren wir unsere Sudokus nicht von Grund auf neu. Wir verwenden stattdessen </w:t>
      </w:r>
      <w:r w:rsidR="00E41053">
        <w:t xml:space="preserve">bereits bekannte </w:t>
      </w:r>
      <w:r>
        <w:t>Sudokus mit 17 Startpositionen und eindeutiger Lösung</w:t>
      </w:r>
      <w:r w:rsidR="00D46500">
        <w:t xml:space="preserve"> (17er Sudoku)</w:t>
      </w:r>
      <w:r>
        <w:t xml:space="preserve"> als Basis für die Generierung.</w:t>
      </w:r>
    </w:p>
    <w:p w14:paraId="2643DCA1" w14:textId="5C4277FB" w:rsidR="001D6F6A" w:rsidRDefault="001D6F6A" w:rsidP="00B96AAD"/>
    <w:p w14:paraId="7D01B371" w14:textId="7C8460F4" w:rsidR="001D6F6A" w:rsidRDefault="00D46500" w:rsidP="001D6F6A">
      <w:pPr>
        <w:pStyle w:val="berschrift3"/>
      </w:pPr>
      <w:bookmarkStart w:id="19" w:name="_Toc472874950"/>
      <w:r>
        <w:t>Transformationen</w:t>
      </w:r>
      <w:bookmarkEnd w:id="19"/>
    </w:p>
    <w:p w14:paraId="7D886C92" w14:textId="7A2B5D4E" w:rsidR="00D46500" w:rsidRDefault="00D46500" w:rsidP="00D46500">
      <w:r>
        <w:t>Aus einem 17er Sudoku können mithilfe von Transformationen eine grosse Menge weiterer 17er Sudokus generiert werden. Diese Sudokus sehen unter Umständen sehr verschieden aus, sind jedoch lösungstechnisch genau gleich lösbar wie das originale 17er Sudoku. Denn es werden keine Pencilmarks verändert beim transformieren des Sudokus. Die folgenden Transformationen veränderen nur das Aussehen</w:t>
      </w:r>
      <w:r w:rsidR="00715CB3">
        <w:t>,</w:t>
      </w:r>
      <w:r>
        <w:t xml:space="preserve"> jedoch nicht das Lösungsvorgehen des Sudokus.</w:t>
      </w:r>
    </w:p>
    <w:p w14:paraId="3D8BA026" w14:textId="2F6E4757" w:rsidR="00D46500" w:rsidRDefault="00D46500" w:rsidP="00D46500"/>
    <w:p w14:paraId="2A10E2C5" w14:textId="4733AC1C" w:rsidR="00D46500" w:rsidRDefault="00600405" w:rsidP="00893407">
      <w:pPr>
        <w:pStyle w:val="Listenabsatz"/>
        <w:numPr>
          <w:ilvl w:val="0"/>
          <w:numId w:val="33"/>
        </w:numPr>
      </w:pPr>
      <w:r>
        <w:t>Transponieren</w:t>
      </w:r>
    </w:p>
    <w:p w14:paraId="57CEBE11" w14:textId="0CD15E7C" w:rsidR="00600405" w:rsidRDefault="00D46500" w:rsidP="00600405">
      <w:pPr>
        <w:pStyle w:val="Listenabsatz"/>
        <w:numPr>
          <w:ilvl w:val="0"/>
          <w:numId w:val="0"/>
        </w:numPr>
        <w:ind w:left="720"/>
      </w:pPr>
      <w:r>
        <w:t xml:space="preserve">Alle Zeilen mit allen Spalten des Sudokus tauschen, dies </w:t>
      </w:r>
      <w:r w:rsidR="00600405">
        <w:t>entspricht einer Spiegelung des Sudokus an einer Diagonalen.</w:t>
      </w:r>
    </w:p>
    <w:p w14:paraId="5722769D" w14:textId="58F7C7E9" w:rsidR="00600405" w:rsidRDefault="00600405" w:rsidP="00600405">
      <w:pPr>
        <w:pStyle w:val="Listenabsatz"/>
        <w:numPr>
          <w:ilvl w:val="0"/>
          <w:numId w:val="0"/>
        </w:numPr>
        <w:ind w:left="720"/>
      </w:pPr>
      <w:r>
        <w:t>(2 Möglichkeiten)</w:t>
      </w:r>
    </w:p>
    <w:p w14:paraId="64D87236" w14:textId="6E52CFA5" w:rsidR="00D46500" w:rsidRDefault="00D46500" w:rsidP="00D46500">
      <w:pPr>
        <w:pStyle w:val="Listenabsatz"/>
        <w:numPr>
          <w:ilvl w:val="0"/>
          <w:numId w:val="31"/>
        </w:numPr>
      </w:pPr>
      <w:r>
        <w:t>Permutationen der 9 verschiedenen Zahlen (9! Möglichkeiten)</w:t>
      </w:r>
    </w:p>
    <w:p w14:paraId="79F4E25A" w14:textId="266A045C" w:rsidR="00600405" w:rsidRDefault="00600405" w:rsidP="00600405">
      <w:pPr>
        <w:pStyle w:val="Listenabsatz"/>
        <w:numPr>
          <w:ilvl w:val="0"/>
          <w:numId w:val="0"/>
        </w:numPr>
        <w:ind w:left="720"/>
      </w:pPr>
      <w:r>
        <w:t>Die einzelnen Zahlengruppen untereinander vertauschen, z. B. werden alle Drei zu Vier, alle Vier zu Eins und alle Eins zu Drei.</w:t>
      </w:r>
    </w:p>
    <w:p w14:paraId="4C35F82A" w14:textId="216AED28" w:rsidR="00600405" w:rsidRDefault="00600405" w:rsidP="00600405">
      <w:pPr>
        <w:pStyle w:val="Listenabsatz"/>
        <w:numPr>
          <w:ilvl w:val="0"/>
          <w:numId w:val="0"/>
        </w:numPr>
        <w:ind w:left="720"/>
      </w:pPr>
      <w:r>
        <w:t>(9! Möglichkeiten)</w:t>
      </w:r>
    </w:p>
    <w:p w14:paraId="5EA268DE" w14:textId="6EC69A5C" w:rsidR="00D46500" w:rsidRDefault="00D46500" w:rsidP="00D46500">
      <w:pPr>
        <w:pStyle w:val="Listenabsatz"/>
        <w:numPr>
          <w:ilvl w:val="0"/>
          <w:numId w:val="31"/>
        </w:numPr>
      </w:pPr>
      <w:r>
        <w:t xml:space="preserve">Zeilen innerhalb eines </w:t>
      </w:r>
      <w:r w:rsidR="009518F7">
        <w:t xml:space="preserve">horizontalen </w:t>
      </w:r>
      <w:r w:rsidR="00DE46C9">
        <w:t>Blocks vertauschen</w:t>
      </w:r>
    </w:p>
    <w:p w14:paraId="3B4594BD" w14:textId="32F0BC3D" w:rsidR="009518F7" w:rsidRDefault="009518F7" w:rsidP="009518F7">
      <w:pPr>
        <w:pStyle w:val="Listenabsatz"/>
        <w:numPr>
          <w:ilvl w:val="0"/>
          <w:numId w:val="0"/>
        </w:numPr>
        <w:ind w:left="720"/>
      </w:pPr>
      <w:r>
        <w:lastRenderedPageBreak/>
        <w:t xml:space="preserve">Die 3 Zeilen innerhalb eines horizontalen Blocks beliebig miteinander vertauschen. </w:t>
      </w:r>
    </w:p>
    <w:p w14:paraId="587249B3" w14:textId="235A2E0D" w:rsidR="00DE46C9" w:rsidRDefault="00DE46C9" w:rsidP="009518F7">
      <w:pPr>
        <w:pStyle w:val="Listenabsatz"/>
        <w:numPr>
          <w:ilvl w:val="0"/>
          <w:numId w:val="0"/>
        </w:numPr>
        <w:ind w:left="720"/>
      </w:pPr>
      <w:r>
        <w:t>(3 x 6 Möglichkeiten)</w:t>
      </w:r>
    </w:p>
    <w:p w14:paraId="179DF207" w14:textId="11948A3E" w:rsidR="00D46500" w:rsidRDefault="00D46500" w:rsidP="00D46500">
      <w:pPr>
        <w:pStyle w:val="Listenabsatz"/>
        <w:numPr>
          <w:ilvl w:val="0"/>
          <w:numId w:val="31"/>
        </w:numPr>
      </w:pPr>
      <w:r>
        <w:t xml:space="preserve">Spalten innerhalb eines </w:t>
      </w:r>
      <w:r w:rsidR="009518F7">
        <w:t xml:space="preserve">vertikalen </w:t>
      </w:r>
      <w:r w:rsidR="00DE46C9">
        <w:t>Blocks vertauschen</w:t>
      </w:r>
    </w:p>
    <w:p w14:paraId="7CBC08FF" w14:textId="6B022855" w:rsidR="009518F7" w:rsidRDefault="009518F7" w:rsidP="009518F7">
      <w:pPr>
        <w:pStyle w:val="Listenabsatz"/>
        <w:numPr>
          <w:ilvl w:val="0"/>
          <w:numId w:val="0"/>
        </w:numPr>
        <w:ind w:left="720"/>
      </w:pPr>
      <w:r>
        <w:t>Die 3 Spalten innerhalb eines vertikalen Blocks beliebig miteinander vertauschen.</w:t>
      </w:r>
    </w:p>
    <w:p w14:paraId="4CD234E5" w14:textId="51AD8670" w:rsidR="00DE46C9" w:rsidRDefault="00DE46C9" w:rsidP="009518F7">
      <w:pPr>
        <w:pStyle w:val="Listenabsatz"/>
        <w:numPr>
          <w:ilvl w:val="0"/>
          <w:numId w:val="0"/>
        </w:numPr>
        <w:ind w:left="720"/>
      </w:pPr>
      <w:r>
        <w:t>(3 x 6 Möglichkeiten)</w:t>
      </w:r>
    </w:p>
    <w:p w14:paraId="215AC72B" w14:textId="59D9BCAA" w:rsidR="00D46500" w:rsidRDefault="00DE46C9" w:rsidP="00D46500">
      <w:pPr>
        <w:pStyle w:val="Listenabsatz"/>
        <w:numPr>
          <w:ilvl w:val="0"/>
          <w:numId w:val="31"/>
        </w:numPr>
      </w:pPr>
      <w:r>
        <w:t>Horizontale Blocks vertauschen</w:t>
      </w:r>
    </w:p>
    <w:p w14:paraId="04358732" w14:textId="4C13AEDE" w:rsidR="00DE46C9" w:rsidRDefault="00DE46C9" w:rsidP="00DE46C9">
      <w:pPr>
        <w:pStyle w:val="Listenabsatz"/>
        <w:numPr>
          <w:ilvl w:val="0"/>
          <w:numId w:val="0"/>
        </w:numPr>
        <w:ind w:left="720"/>
      </w:pPr>
      <w:r>
        <w:t>Die 3 Horizontalen Blocks beliebig miteinander vertauschen.</w:t>
      </w:r>
    </w:p>
    <w:p w14:paraId="2A285D41" w14:textId="74AD5CFE" w:rsidR="00DE46C9" w:rsidRDefault="00DE46C9" w:rsidP="00DE46C9">
      <w:pPr>
        <w:pStyle w:val="Listenabsatz"/>
        <w:numPr>
          <w:ilvl w:val="0"/>
          <w:numId w:val="0"/>
        </w:numPr>
        <w:ind w:left="720"/>
      </w:pPr>
      <w:r>
        <w:t>(6 Möglichkeiten)</w:t>
      </w:r>
    </w:p>
    <w:p w14:paraId="3297812E" w14:textId="12E5BA5A" w:rsidR="00D46500" w:rsidRDefault="00DE46C9" w:rsidP="00D46500">
      <w:pPr>
        <w:pStyle w:val="Listenabsatz"/>
        <w:numPr>
          <w:ilvl w:val="0"/>
          <w:numId w:val="31"/>
        </w:numPr>
      </w:pPr>
      <w:r>
        <w:t xml:space="preserve">Vertikale </w:t>
      </w:r>
      <w:r w:rsidR="00D46500">
        <w:t xml:space="preserve">Blocks </w:t>
      </w:r>
      <w:r>
        <w:t>vertauschen</w:t>
      </w:r>
    </w:p>
    <w:p w14:paraId="34B3A1DC" w14:textId="1A976A1B" w:rsidR="00D46500" w:rsidRDefault="00DE46C9" w:rsidP="00DE46C9">
      <w:pPr>
        <w:pStyle w:val="Listenabsatz"/>
        <w:numPr>
          <w:ilvl w:val="0"/>
          <w:numId w:val="0"/>
        </w:numPr>
        <w:ind w:left="720"/>
      </w:pPr>
      <w:r>
        <w:t>Die 3 vertikalen Blocks beliebig miteinander vertauschen.</w:t>
      </w:r>
    </w:p>
    <w:p w14:paraId="3DCE3E5D" w14:textId="7B23DD52" w:rsidR="00DE46C9" w:rsidRPr="00D46500" w:rsidRDefault="00DE46C9" w:rsidP="00DE46C9">
      <w:pPr>
        <w:pStyle w:val="Listenabsatz"/>
        <w:numPr>
          <w:ilvl w:val="0"/>
          <w:numId w:val="0"/>
        </w:numPr>
        <w:ind w:left="720"/>
      </w:pPr>
      <w:r>
        <w:t>(6 Möglichkeiten)</w:t>
      </w:r>
    </w:p>
    <w:p w14:paraId="7EEA649C" w14:textId="77777777" w:rsidR="002F12B2" w:rsidRDefault="002F12B2" w:rsidP="00D46500">
      <w:pPr>
        <w:rPr>
          <w:rFonts w:eastAsiaTheme="minorEastAsia"/>
        </w:rPr>
      </w:pPr>
    </w:p>
    <w:p w14:paraId="37935672" w14:textId="66E2DF59" w:rsidR="002F12B2" w:rsidRPr="002F12B2" w:rsidRDefault="002F12B2" w:rsidP="00D46500">
      <w:pPr>
        <w:rPr>
          <w:rFonts w:eastAsiaTheme="minorEastAsia"/>
        </w:rPr>
      </w:pPr>
      <m:oMathPara>
        <m:oMath>
          <m:r>
            <w:rPr>
              <w:rFonts w:ascii="Cambria Math" w:hAnsi="Cambria Math"/>
            </w:rPr>
            <m:t xml:space="preserve">2* 9!* </m:t>
          </m:r>
          <m:sSup>
            <m:sSupPr>
              <m:ctrlPr>
                <w:rPr>
                  <w:rFonts w:ascii="Cambria Math" w:hAnsi="Cambria Math"/>
                  <w:i/>
                </w:rPr>
              </m:ctrlPr>
            </m:sSupPr>
            <m:e>
              <m:r>
                <w:rPr>
                  <w:rFonts w:ascii="Cambria Math" w:hAnsi="Cambria Math"/>
                </w:rPr>
                <m:t>6</m:t>
              </m:r>
            </m:e>
            <m:sup>
              <m:r>
                <w:rPr>
                  <w:rFonts w:ascii="Cambria Math" w:hAnsi="Cambria Math"/>
                </w:rPr>
                <m:t>8</m:t>
              </m:r>
            </m:sup>
          </m:sSup>
          <m:r>
            <w:rPr>
              <w:rFonts w:ascii="Cambria Math" w:hAnsi="Cambria Math"/>
            </w:rPr>
            <m:t>= 1'218'998'108'160</m:t>
          </m:r>
        </m:oMath>
      </m:oMathPara>
    </w:p>
    <w:p w14:paraId="289F5A36" w14:textId="77777777" w:rsidR="002F12B2" w:rsidRPr="002F12B2" w:rsidRDefault="002F12B2" w:rsidP="00D46500">
      <w:pPr>
        <w:rPr>
          <w:rFonts w:eastAsiaTheme="minorEastAsia"/>
        </w:rPr>
      </w:pPr>
    </w:p>
    <w:p w14:paraId="2BB30813" w14:textId="2261FE31" w:rsidR="002F12B2" w:rsidRDefault="00893407" w:rsidP="00D46500">
      <w:pPr>
        <w:rPr>
          <w:rFonts w:eastAsiaTheme="minorEastAsia"/>
        </w:rPr>
      </w:pPr>
      <w:r>
        <w:t xml:space="preserve">Kombiniert man diese Transformationen miteinander kann man aus einem Sudoku bis zu </w:t>
      </w:r>
      <w:r>
        <w:rPr>
          <w:rFonts w:eastAsiaTheme="minorEastAsia"/>
        </w:rPr>
        <w:t>1.2 Billionen verschiedene Sudokus erzeugen.</w:t>
      </w:r>
      <w:r w:rsidR="00B17E23">
        <w:rPr>
          <w:rFonts w:eastAsiaTheme="minorEastAsia"/>
        </w:rPr>
        <w:t xml:space="preserve"> Rotieren und Spiegeln des Sudokus können als Kombination der obenstehenden Transformationen realisiert werden und müssen deshalb nicht speziell aufgelistet werden.</w:t>
      </w:r>
    </w:p>
    <w:p w14:paraId="39723780" w14:textId="080FADEA" w:rsidR="002F12B2" w:rsidRDefault="002F12B2" w:rsidP="00D46500">
      <w:pPr>
        <w:rPr>
          <w:rFonts w:eastAsiaTheme="minorEastAsia"/>
        </w:rPr>
      </w:pPr>
    </w:p>
    <w:p w14:paraId="5C8F9B16" w14:textId="34F6E5E0" w:rsidR="002F12B2" w:rsidRDefault="002F12B2" w:rsidP="00D46500">
      <w:pPr>
        <w:rPr>
          <w:rFonts w:eastAsiaTheme="minorEastAsia"/>
        </w:rPr>
      </w:pPr>
    </w:p>
    <w:p w14:paraId="7EDD9B63" w14:textId="342D63C9" w:rsidR="002F12B2" w:rsidRDefault="002F12B2" w:rsidP="002F12B2">
      <w:pPr>
        <w:pStyle w:val="berschrift3"/>
      </w:pPr>
      <w:bookmarkStart w:id="20" w:name="_Toc472874951"/>
      <w:r>
        <w:t>Ergänzen</w:t>
      </w:r>
      <w:bookmarkEnd w:id="20"/>
    </w:p>
    <w:p w14:paraId="24778066" w14:textId="4058C2CF" w:rsidR="002F12B2" w:rsidRDefault="002F12B2" w:rsidP="00D46500">
      <w:pPr>
        <w:rPr>
          <w:rFonts w:eastAsiaTheme="minorEastAsia"/>
        </w:rPr>
      </w:pPr>
      <w:r>
        <w:rPr>
          <w:rFonts w:eastAsiaTheme="minorEastAsia"/>
        </w:rPr>
        <w:t xml:space="preserve">Da wir nicht nur 17er Sudokus generieren sollen, ergänzen wir die Sudokus in einem letzten Schritt mit weiteren Zahlen. Da das Sudoku eine eindeutige Lösung hat, ist es nicht möglich zufälligerweise Zahlen dem Feld hinzuzufügen, ohne in die Gefahr zu kommen das Sudoku unlösbar zu machen. Stattdessen wird das Sudoku gelöst und anschliessend aus der Lösung Zahlen ausgewählt und dem Feld hinzugefügt. Mit dieser Methode wird sichergestellt, dass keine falschen Zahlen dem Sudoku </w:t>
      </w:r>
      <w:r w:rsidR="00562D80">
        <w:rPr>
          <w:rFonts w:eastAsiaTheme="minorEastAsia"/>
        </w:rPr>
        <w:t>hinzugefügt werden.</w:t>
      </w:r>
    </w:p>
    <w:p w14:paraId="2836627B" w14:textId="0002DB9A" w:rsidR="00B17E23" w:rsidRDefault="00B17E23" w:rsidP="00D46500">
      <w:pPr>
        <w:rPr>
          <w:rFonts w:eastAsiaTheme="minorEastAsia"/>
        </w:rPr>
      </w:pPr>
      <w:r>
        <w:rPr>
          <w:rFonts w:eastAsiaTheme="minorEastAsia"/>
        </w:rPr>
        <w:t xml:space="preserve">Um für den Leser das Sudoku visuell ansprechend zu </w:t>
      </w:r>
      <w:r w:rsidR="00E41053">
        <w:rPr>
          <w:rFonts w:eastAsiaTheme="minorEastAsia"/>
        </w:rPr>
        <w:t xml:space="preserve">gestalten, achten wir darauf, </w:t>
      </w:r>
      <w:r>
        <w:rPr>
          <w:rFonts w:eastAsiaTheme="minorEastAsia"/>
        </w:rPr>
        <w:t xml:space="preserve">dass das Sudoku eine möglichst symmetrische Anordnung der Startzahlen aufweist. Im Idealfall ist </w:t>
      </w:r>
      <w:r w:rsidR="00E342DC">
        <w:rPr>
          <w:rFonts w:eastAsiaTheme="minorEastAsia"/>
        </w:rPr>
        <w:t xml:space="preserve">ein Sudoku horizontal, vertikal sowie </w:t>
      </w:r>
      <w:r>
        <w:rPr>
          <w:rFonts w:eastAsiaTheme="minorEastAsia"/>
        </w:rPr>
        <w:t xml:space="preserve">über beide Diagonalen symmetrisch </w:t>
      </w:r>
      <w:r w:rsidR="00E342DC">
        <w:rPr>
          <w:rFonts w:eastAsiaTheme="minorEastAsia"/>
        </w:rPr>
        <w:t>und zusätzlich noch Punktsymmetrisch.</w:t>
      </w:r>
    </w:p>
    <w:p w14:paraId="024FE8C7" w14:textId="57D88F90" w:rsidR="00E6254C" w:rsidRPr="00887526" w:rsidRDefault="00562D80" w:rsidP="00887526">
      <w:pPr>
        <w:rPr>
          <w:rFonts w:eastAsiaTheme="minorEastAsia"/>
        </w:rPr>
      </w:pPr>
      <w:r>
        <w:rPr>
          <w:rFonts w:eastAsiaTheme="minorEastAsia"/>
        </w:rPr>
        <w:t>Welche Schwierigkeit das Sudoku hat wird bei der Generierung nicht beachtet.</w:t>
      </w:r>
    </w:p>
    <w:p w14:paraId="0F5FF939" w14:textId="77777777" w:rsidR="00887526" w:rsidRDefault="00887526">
      <w:pPr>
        <w:spacing w:after="200" w:line="276" w:lineRule="auto"/>
      </w:pPr>
      <w:r>
        <w:br w:type="page"/>
      </w:r>
    </w:p>
    <w:p w14:paraId="549C1E21" w14:textId="6368F150" w:rsidR="003C05F4" w:rsidRPr="00887526" w:rsidRDefault="00F33B00" w:rsidP="00887526">
      <w:pPr>
        <w:pStyle w:val="berschrift1"/>
      </w:pPr>
      <w:bookmarkStart w:id="21" w:name="_Toc472874952"/>
      <w:r w:rsidRPr="00655278">
        <w:lastRenderedPageBreak/>
        <w:t>Technische Umsetzung</w:t>
      </w:r>
      <w:bookmarkEnd w:id="21"/>
    </w:p>
    <w:p w14:paraId="043CB79A" w14:textId="77777777" w:rsidR="00AB2198" w:rsidRPr="00655278" w:rsidRDefault="00F33B00" w:rsidP="00AB2198">
      <w:pPr>
        <w:pStyle w:val="berschrift2"/>
      </w:pPr>
      <w:bookmarkStart w:id="22" w:name="_Toc472874953"/>
      <w:r w:rsidRPr="00655278">
        <w:t>Technologien</w:t>
      </w:r>
      <w:bookmarkEnd w:id="22"/>
    </w:p>
    <w:p w14:paraId="285C39BB" w14:textId="77777777" w:rsidR="00F33B00" w:rsidRPr="00655278" w:rsidRDefault="00F33B00" w:rsidP="00F33B00">
      <w:r w:rsidRPr="00655278">
        <w:t xml:space="preserve">Für die Realisierung unseres Projekts haben wir die Programmiersprache Java gewählt. </w:t>
      </w:r>
      <w:r w:rsidR="00831A6B" w:rsidRPr="00655278">
        <w:t xml:space="preserve">Das Gesamtprojekt des Institutes für 4D Technologien baut auf der Java Virtual Machine auf und es wurde uns nahegelegt, eine Programmiersprache zu wählen, welche auch auf der JVM zu Hause ist. Wir haben schon viel mit Java gearbeitet und haben so die Einarbeitungszeit in die Grundfeatures der Sprache auslassen können. </w:t>
      </w:r>
    </w:p>
    <w:p w14:paraId="751F89E8" w14:textId="77777777" w:rsidR="00F33B00" w:rsidRPr="00655278" w:rsidRDefault="00831A6B" w:rsidP="00F33B00">
      <w:r w:rsidRPr="00655278">
        <w:t>Ein weiterer Punkt, welcher für die Wahl</w:t>
      </w:r>
      <w:r w:rsidR="005E70B1" w:rsidRPr="00655278">
        <w:t xml:space="preserve"> von Java spricht sind die vielen Ressourcen, welche im Netz erhältlich sind. Ebenfalls gibt es eine grosse Anzahl an Frameworks, welche Open Source </w:t>
      </w:r>
      <w:r w:rsidR="00155C66" w:rsidRPr="00655278">
        <w:t>verfügbar</w:t>
      </w:r>
      <w:r w:rsidR="005E70B1" w:rsidRPr="00655278">
        <w:t xml:space="preserve"> sind.</w:t>
      </w:r>
    </w:p>
    <w:p w14:paraId="7540CA8F" w14:textId="51B93A09" w:rsidR="008471EA" w:rsidRDefault="008471EA" w:rsidP="008471EA">
      <w:r>
        <w:t xml:space="preserve">Zur Verwaltung und Versionierung unseres Quellcodes verwenden wir Git. </w:t>
      </w:r>
    </w:p>
    <w:p w14:paraId="51A7D313" w14:textId="0D5285F3" w:rsidR="008471EA" w:rsidRPr="00655278" w:rsidRDefault="008471EA" w:rsidP="008471EA">
      <w:r>
        <w:t>Das neurale Netzwerk wurde in Matlab trainiert und getestet. Für die Umsetzung des Netzwerkes in Java haben wir das Framework Neuroph verwendet.</w:t>
      </w:r>
    </w:p>
    <w:p w14:paraId="044E9044" w14:textId="77777777" w:rsidR="007C162E" w:rsidRPr="00655278" w:rsidRDefault="00FC4679" w:rsidP="00FC4679">
      <w:pPr>
        <w:pStyle w:val="berschrift2"/>
      </w:pPr>
      <w:bookmarkStart w:id="23" w:name="_Toc472874954"/>
      <w:r w:rsidRPr="00655278">
        <w:t>Abbildung des Sudoku-Spielfelds</w:t>
      </w:r>
      <w:bookmarkEnd w:id="23"/>
    </w:p>
    <w:p w14:paraId="3CD25AE2" w14:textId="5EA3B109" w:rsidR="004C1815" w:rsidRPr="008D4C95" w:rsidRDefault="004C1815" w:rsidP="00557A10">
      <w:r w:rsidRPr="004C1815">
        <w:t xml:space="preserve">Für die Repräsentation des </w:t>
      </w:r>
      <w:r>
        <w:t>Sudoku-Spielfelds</w:t>
      </w:r>
      <w:r w:rsidRPr="004C1815">
        <w:t xml:space="preserve"> haben wir eine Board Klasse erstellt. </w:t>
      </w:r>
      <w:r>
        <w:t xml:space="preserve">Diese Klasse beinhaltet ein zweidimensionales Array mit den einzelnen Zellen sowie zusätzlich 3 </w:t>
      </w:r>
      <w:r w:rsidRPr="008D4C95">
        <w:t>Arrays für die Zeilen Spalten und Boxen. Jede dieser Container-Instanzen besitzt jeweils ein Array in dem die einzelnen Zellen referenziert werden.</w:t>
      </w:r>
      <w:r w:rsidR="008D4C95" w:rsidRPr="008D4C95">
        <w:t xml:space="preserve"> Es kann somit über die Container als auch direkt über die Position auf eine Zelle zugegriffen werden.</w:t>
      </w:r>
    </w:p>
    <w:p w14:paraId="50A35936" w14:textId="77777777" w:rsidR="00F86E87" w:rsidRDefault="008D4C95" w:rsidP="00557A10">
      <w:r w:rsidRPr="008D4C95">
        <w:t>Um Zellen mit einem Wert zu versehen haben wir eine Klass</w:t>
      </w:r>
      <w:r>
        <w:t>e</w:t>
      </w:r>
      <w:r w:rsidRPr="008D4C95">
        <w:t xml:space="preserve"> Updater definiert, die mithilfe einer statischen Methode den Wert in die Zelle einsetzt und zusätzlich alle betroffenen Pencilmarks aktualisiert.</w:t>
      </w:r>
      <w:r w:rsidR="00F86E87">
        <w:t xml:space="preserve"> Dabei wird sogleich in der Zelle gespeichert mit welcher Lösungsmethode der Wert gesetzt wurde.</w:t>
      </w:r>
    </w:p>
    <w:p w14:paraId="28D38E1C" w14:textId="77777777" w:rsidR="00F86E87" w:rsidRDefault="00F86E87" w:rsidP="00F86E87"/>
    <w:p w14:paraId="604BEA48" w14:textId="78F9F908" w:rsidR="00F86E87" w:rsidRDefault="00F86E87" w:rsidP="00F86E87">
      <w:r>
        <w:t>Um unser Spielfeld persistent abzulegen, schreiben wir es in ein String, welcher in eine «.sudoku» Datei abgelegt wird. Der Feldstring ist folgendermassen aufgebaut:</w:t>
      </w:r>
    </w:p>
    <w:p w14:paraId="5B67ACBD" w14:textId="2FAC930B" w:rsidR="00F86E87" w:rsidRDefault="00F86E87" w:rsidP="00F86E87">
      <w:r>
        <w:t>[Feldhöhe] [Feldbreite] [Boxhöhe] [Boxbreite] [Alle Positionen] {Schwierigkeitsstufe}</w:t>
      </w:r>
    </w:p>
    <w:p w14:paraId="0DD8133B" w14:textId="0A91DCF3" w:rsidR="00983C8F" w:rsidRPr="008D4C95" w:rsidRDefault="00F86E87" w:rsidP="00F86E87">
      <w:pPr>
        <w:rPr>
          <w:rFonts w:eastAsiaTheme="majorEastAsia" w:cstheme="majorBidi"/>
          <w:b/>
          <w:sz w:val="28"/>
          <w:szCs w:val="26"/>
        </w:rPr>
      </w:pPr>
      <w:r>
        <w:rPr>
          <w:noProof/>
          <w:lang w:eastAsia="de-CH"/>
        </w:rPr>
        <w:drawing>
          <wp:anchor distT="0" distB="0" distL="114300" distR="114300" simplePos="0" relativeHeight="251698176" behindDoc="0" locked="0" layoutInCell="1" allowOverlap="1" wp14:anchorId="1D4E17EB" wp14:editId="23E8735E">
            <wp:simplePos x="0" y="0"/>
            <wp:positionH relativeFrom="column">
              <wp:posOffset>-66675</wp:posOffset>
            </wp:positionH>
            <wp:positionV relativeFrom="paragraph">
              <wp:posOffset>354840</wp:posOffset>
            </wp:positionV>
            <wp:extent cx="5939790" cy="650240"/>
            <wp:effectExtent l="0" t="0" r="3810" b="0"/>
            <wp:wrapTopAndBottom/>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39790" cy="650240"/>
                    </a:xfrm>
                    <a:prstGeom prst="rect">
                      <a:avLst/>
                    </a:prstGeom>
                  </pic:spPr>
                </pic:pic>
              </a:graphicData>
            </a:graphic>
          </wp:anchor>
        </w:drawing>
      </w:r>
      <w:r>
        <w:t xml:space="preserve">Die Schwierigkeitsstufe ist nur im String enthalten, wenn diese bereits ermittelt wurde. </w:t>
      </w:r>
      <w:r w:rsidR="00983C8F" w:rsidRPr="008D4C95">
        <w:br w:type="page"/>
      </w:r>
    </w:p>
    <w:p w14:paraId="11F5CCB5" w14:textId="7C1A08FF" w:rsidR="00BD00B4" w:rsidRPr="00655278" w:rsidRDefault="00BD00B4" w:rsidP="008D4C95">
      <w:pPr>
        <w:pStyle w:val="berschrift2"/>
      </w:pPr>
      <w:bookmarkStart w:id="24" w:name="_Toc472874955"/>
      <w:r w:rsidRPr="00655278">
        <w:lastRenderedPageBreak/>
        <w:t>Datensätze</w:t>
      </w:r>
      <w:bookmarkEnd w:id="24"/>
    </w:p>
    <w:p w14:paraId="3D13D65B" w14:textId="77777777" w:rsidR="008471EA" w:rsidRDefault="008471EA" w:rsidP="008471EA">
      <w:r w:rsidRPr="00655278">
        <w:t>Zum Anlernen des neuralen Netz</w:t>
      </w:r>
      <w:r>
        <w:t>werkes haben wir zwei Datenp</w:t>
      </w:r>
      <w:r w:rsidRPr="00655278">
        <w:t>akete erhalten. Das erste Paket besteht aus Sudokus, welche die Rätsel Agentur</w:t>
      </w:r>
      <w:r>
        <w:t xml:space="preserve"> AG eingekauft hat, das zweite P</w:t>
      </w:r>
      <w:r w:rsidRPr="00655278">
        <w:t>a</w:t>
      </w:r>
      <w:r>
        <w:t xml:space="preserve">ket stammt aus Eigenproduktion. Die erhaltenen Sudokus sind in unterschiedlichen Formaten (siehe </w:t>
      </w:r>
      <w:r w:rsidRPr="00D413AA">
        <w:rPr>
          <w:color w:val="FF0000"/>
        </w:rPr>
        <w:t>Abb. 2</w:t>
      </w:r>
      <w:r>
        <w:t xml:space="preserve"> und </w:t>
      </w:r>
      <w:r w:rsidRPr="00D413AA">
        <w:rPr>
          <w:color w:val="FF0000"/>
        </w:rPr>
        <w:t>3</w:t>
      </w:r>
      <w:r>
        <w:t xml:space="preserve"> abgespeichert. Wir haben die Sudokus </w:t>
      </w:r>
      <w:commentRangeStart w:id="25"/>
      <w:r>
        <w:t xml:space="preserve">mittels eines Parsers für das jeweilige Ursprungsformat </w:t>
      </w:r>
      <w:commentRangeEnd w:id="25"/>
      <w:r>
        <w:rPr>
          <w:rStyle w:val="Kommentarzeichen"/>
        </w:rPr>
        <w:commentReference w:id="25"/>
      </w:r>
      <w:r>
        <w:t xml:space="preserve">in unser eigenes «.sudoku» Datenformat (siehe </w:t>
      </w:r>
      <w:r w:rsidRPr="005C575E">
        <w:rPr>
          <w:color w:val="FF0000"/>
        </w:rPr>
        <w:t>Abb. 1</w:t>
      </w:r>
      <w:r>
        <w:t>) umgewandelt und so zur weiteren Verwendung abgespeichert.</w:t>
      </w:r>
    </w:p>
    <w:p w14:paraId="3D133324" w14:textId="77777777" w:rsidR="008471EA" w:rsidRDefault="008471EA" w:rsidP="008471EA">
      <w:pPr>
        <w:keepNext/>
      </w:pPr>
      <w:r>
        <w:rPr>
          <w:noProof/>
          <w:lang w:eastAsia="de-CH"/>
        </w:rPr>
        <w:drawing>
          <wp:inline distT="0" distB="0" distL="0" distR="0" wp14:anchorId="40D47C85" wp14:editId="32B9DDE6">
            <wp:extent cx="5939790" cy="1647190"/>
            <wp:effectExtent l="0" t="0" r="3810" b="0"/>
            <wp:docPr id="371" name="Grafik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9790" cy="1647190"/>
                    </a:xfrm>
                    <a:prstGeom prst="rect">
                      <a:avLst/>
                    </a:prstGeom>
                  </pic:spPr>
                </pic:pic>
              </a:graphicData>
            </a:graphic>
          </wp:inline>
        </w:drawing>
      </w:r>
    </w:p>
    <w:p w14:paraId="249DC1A6" w14:textId="77777777" w:rsidR="008471EA" w:rsidRDefault="008471EA" w:rsidP="008471EA">
      <w:pPr>
        <w:pStyle w:val="Beschriftung"/>
      </w:pPr>
      <w:bookmarkStart w:id="26" w:name="_Toc472699999"/>
      <w:r>
        <w:t xml:space="preserve">Abb. </w:t>
      </w:r>
      <w:fldSimple w:instr=" SEQ Abb. \* ARABIC ">
        <w:r>
          <w:rPr>
            <w:noProof/>
          </w:rPr>
          <w:t>2</w:t>
        </w:r>
      </w:fldSimple>
      <w:r>
        <w:t>: Format des ersten Datenpaketes</w:t>
      </w:r>
      <w:bookmarkEnd w:id="26"/>
    </w:p>
    <w:p w14:paraId="531AC16A" w14:textId="77777777" w:rsidR="008471EA" w:rsidRDefault="008471EA" w:rsidP="008471EA"/>
    <w:p w14:paraId="447ADD9E" w14:textId="77777777" w:rsidR="008471EA" w:rsidRDefault="008471EA" w:rsidP="008471EA">
      <w:pPr>
        <w:keepNext/>
      </w:pPr>
      <w:r>
        <w:rPr>
          <w:noProof/>
          <w:lang w:eastAsia="de-CH"/>
        </w:rPr>
        <w:drawing>
          <wp:inline distT="0" distB="0" distL="0" distR="0" wp14:anchorId="1F828365" wp14:editId="6CF76E10">
            <wp:extent cx="2160337" cy="2416166"/>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65175" cy="2421577"/>
                    </a:xfrm>
                    <a:prstGeom prst="rect">
                      <a:avLst/>
                    </a:prstGeom>
                  </pic:spPr>
                </pic:pic>
              </a:graphicData>
            </a:graphic>
          </wp:inline>
        </w:drawing>
      </w:r>
    </w:p>
    <w:p w14:paraId="2E55C028" w14:textId="7F3FDC4C" w:rsidR="008471EA" w:rsidRDefault="008471EA" w:rsidP="008471EA">
      <w:pPr>
        <w:pStyle w:val="Beschriftung"/>
      </w:pPr>
      <w:bookmarkStart w:id="27" w:name="_Toc472700000"/>
      <w:r>
        <w:t xml:space="preserve">Abb. </w:t>
      </w:r>
      <w:fldSimple w:instr=" SEQ Abb. \* ARABIC ">
        <w:r>
          <w:rPr>
            <w:noProof/>
          </w:rPr>
          <w:t>3</w:t>
        </w:r>
      </w:fldSimple>
      <w:r>
        <w:t>: Format des zweiten Datenpaketes</w:t>
      </w:r>
      <w:bookmarkEnd w:id="27"/>
    </w:p>
    <w:p w14:paraId="4FF35D26" w14:textId="77777777" w:rsidR="008471EA" w:rsidRDefault="008471EA">
      <w:pPr>
        <w:spacing w:after="200" w:line="276" w:lineRule="auto"/>
        <w:rPr>
          <w:bCs/>
          <w:sz w:val="16"/>
          <w:szCs w:val="18"/>
        </w:rPr>
      </w:pPr>
      <w:r>
        <w:br w:type="page"/>
      </w:r>
    </w:p>
    <w:p w14:paraId="66C78D76" w14:textId="77777777" w:rsidR="008471EA" w:rsidRDefault="008471EA" w:rsidP="008471EA">
      <w:pPr>
        <w:pStyle w:val="berschrift3"/>
      </w:pPr>
      <w:bookmarkStart w:id="28" w:name="_Toc472842656"/>
      <w:bookmarkStart w:id="29" w:name="_Toc472874956"/>
      <w:r>
        <w:lastRenderedPageBreak/>
        <w:t>Datenaufbereitung für Statistik</w:t>
      </w:r>
      <w:bookmarkEnd w:id="28"/>
      <w:bookmarkEnd w:id="29"/>
    </w:p>
    <w:p w14:paraId="108ADE42" w14:textId="77777777" w:rsidR="008471EA" w:rsidRDefault="008471EA" w:rsidP="008471EA">
      <w:r>
        <w:t xml:space="preserve">Um Statistiken für die Analyse und Klassifizierung zu erstellen, gehen wir folgendermassen vor. Wir lesen die gewünschten Sudokus in unser Programm ein. Danach wird jedes Sudoku gelöst, wobei die verwendeten Lösungsmethoden für jedes Sudoku gespeichert werden. Ebenfalls werden die anderen benötigten Daten wie die Anzahl der gegebenen Ziffern, die Anzahl der möglichen Startpositionen und die Anzahl der Pencilmarks aus dem Sudoku ausgelesen. </w:t>
      </w:r>
    </w:p>
    <w:p w14:paraId="3A7D3D27" w14:textId="77777777" w:rsidR="008471EA" w:rsidRPr="00D413AA" w:rsidRDefault="008471EA" w:rsidP="008471EA">
      <w:r>
        <w:t xml:space="preserve">Die Daten aller Sudokus werden danach Komma-getrennt in die gewünschte Datei geschrieben. </w:t>
      </w:r>
    </w:p>
    <w:p w14:paraId="719FDD54" w14:textId="77777777" w:rsidR="008471EA" w:rsidRPr="00655278" w:rsidRDefault="008471EA" w:rsidP="008471EA">
      <w:pPr>
        <w:pStyle w:val="berschrift3"/>
      </w:pPr>
      <w:bookmarkStart w:id="30" w:name="_Toc472842657"/>
      <w:bookmarkStart w:id="31" w:name="_Toc472874957"/>
      <w:r>
        <w:t>Datenanalyse</w:t>
      </w:r>
      <w:bookmarkEnd w:id="30"/>
      <w:bookmarkEnd w:id="31"/>
    </w:p>
    <w:p w14:paraId="1CFAC964" w14:textId="77777777" w:rsidR="008471EA" w:rsidRDefault="008471EA" w:rsidP="008471EA">
      <w:r w:rsidRPr="00655278">
        <w:t>Vergleicht man die beid</w:t>
      </w:r>
      <w:commentRangeStart w:id="32"/>
      <w:r w:rsidRPr="00655278">
        <w:t xml:space="preserve">en </w:t>
      </w:r>
      <w:r>
        <w:t>Datenp</w:t>
      </w:r>
      <w:r w:rsidRPr="00655278">
        <w:t>akete</w:t>
      </w:r>
      <w:commentRangeEnd w:id="32"/>
      <w:r>
        <w:rPr>
          <w:rStyle w:val="Kommentarzeichen"/>
        </w:rPr>
        <w:commentReference w:id="32"/>
      </w:r>
      <w:r w:rsidRPr="00655278">
        <w:t>,</w:t>
      </w:r>
      <w:r>
        <w:t xml:space="preserve"> welche wir erhalten haben,</w:t>
      </w:r>
      <w:r w:rsidRPr="00655278">
        <w:t xml:space="preserve"> fallen einige gröbere Unterschiede auf. </w:t>
      </w:r>
    </w:p>
    <w:p w14:paraId="5C0CCE21" w14:textId="77777777" w:rsidR="008471EA" w:rsidRPr="00542BC0" w:rsidRDefault="008471EA" w:rsidP="008471EA">
      <w:r w:rsidRPr="00655278">
        <w:t xml:space="preserve">Der erste Datensatz enthält keine Sudokus der Stufe very hard und der zweite Datensatz keine Sudokus der Stufe evil/exotic. Ebenfalls fällt auf, dass im zweiten Datensatz bereits ab der Schwierigkeitsstufe easy gewisse Sudokus </w:t>
      </w:r>
      <w:r>
        <w:t>nicht mehr mit unseren Lösungsmethoden gelöst werden können und auf</w:t>
      </w:r>
      <w:r w:rsidRPr="00655278">
        <w:t xml:space="preserve"> Backtracking </w:t>
      </w:r>
      <w:r>
        <w:t>zurückgegriffen</w:t>
      </w:r>
      <w:r w:rsidRPr="00655278">
        <w:t xml:space="preserve"> werden </w:t>
      </w:r>
      <w:r>
        <w:t>muss</w:t>
      </w:r>
      <w:r w:rsidRPr="00655278">
        <w:t>.</w:t>
      </w:r>
      <w:r>
        <w:t xml:space="preserve"> Die </w:t>
      </w:r>
      <w:r>
        <w:rPr>
          <w:color w:val="FF0000"/>
        </w:rPr>
        <w:t>Abbildungen 4 und 5</w:t>
      </w:r>
      <w:r>
        <w:t xml:space="preserve"> zeigen dies anschaulich auf.</w:t>
      </w:r>
    </w:p>
    <w:p w14:paraId="724CA8CB" w14:textId="77777777" w:rsidR="008471EA" w:rsidRPr="00655278" w:rsidRDefault="008471EA" w:rsidP="008471EA">
      <w:pPr>
        <w:keepNext/>
      </w:pPr>
      <w:r w:rsidRPr="00655278">
        <w:rPr>
          <w:noProof/>
          <w:lang w:eastAsia="de-CH"/>
        </w:rPr>
        <w:drawing>
          <wp:inline distT="0" distB="0" distL="0" distR="0" wp14:anchorId="4C01A95D" wp14:editId="76CB4360">
            <wp:extent cx="2903220" cy="20212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903220" cy="2021205"/>
                    </a:xfrm>
                    <a:prstGeom prst="rect">
                      <a:avLst/>
                    </a:prstGeom>
                  </pic:spPr>
                </pic:pic>
              </a:graphicData>
            </a:graphic>
          </wp:inline>
        </w:drawing>
      </w:r>
      <w:r w:rsidRPr="00E14A23">
        <w:rPr>
          <w:noProof/>
          <w:lang w:eastAsia="de-CH"/>
        </w:rPr>
        <w:t xml:space="preserve"> </w:t>
      </w:r>
    </w:p>
    <w:p w14:paraId="01F467AA" w14:textId="77777777" w:rsidR="008471EA" w:rsidRDefault="008471EA" w:rsidP="008471EA">
      <w:pPr>
        <w:pStyle w:val="Beschriftung"/>
      </w:pPr>
      <w:bookmarkStart w:id="33" w:name="_Toc472700001"/>
      <w:r w:rsidRPr="00655278">
        <w:t xml:space="preserve">Abb. </w:t>
      </w:r>
      <w:fldSimple w:instr=" SEQ Abb. \* ARABIC ">
        <w:r>
          <w:rPr>
            <w:noProof/>
          </w:rPr>
          <w:t>4</w:t>
        </w:r>
      </w:fldSimple>
      <w:r>
        <w:t>: Datenpaket</w:t>
      </w:r>
      <w:r w:rsidRPr="00655278">
        <w:t xml:space="preserve"> 1, prozentuale Anzahl gelöster Sudokus</w:t>
      </w:r>
      <w:bookmarkEnd w:id="33"/>
    </w:p>
    <w:p w14:paraId="1839983C" w14:textId="77777777" w:rsidR="008471EA" w:rsidRDefault="008471EA" w:rsidP="008471EA">
      <w:pPr>
        <w:keepNext/>
      </w:pPr>
      <w:r w:rsidRPr="00655278">
        <w:rPr>
          <w:noProof/>
          <w:lang w:eastAsia="de-CH"/>
        </w:rPr>
        <w:lastRenderedPageBreak/>
        <w:drawing>
          <wp:inline distT="0" distB="0" distL="0" distR="0" wp14:anchorId="6EE4BDF9" wp14:editId="5858DC49">
            <wp:extent cx="2880000" cy="1993129"/>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80000" cy="1993129"/>
                    </a:xfrm>
                    <a:prstGeom prst="rect">
                      <a:avLst/>
                    </a:prstGeom>
                  </pic:spPr>
                </pic:pic>
              </a:graphicData>
            </a:graphic>
          </wp:inline>
        </w:drawing>
      </w:r>
    </w:p>
    <w:p w14:paraId="74920778" w14:textId="77777777" w:rsidR="008471EA" w:rsidRDefault="008471EA" w:rsidP="008471EA">
      <w:pPr>
        <w:pStyle w:val="Beschriftung"/>
        <w:rPr>
          <w:noProof/>
        </w:rPr>
      </w:pPr>
      <w:bookmarkStart w:id="34" w:name="_Toc472700002"/>
      <w:r>
        <w:t xml:space="preserve">Abb. </w:t>
      </w:r>
      <w:fldSimple w:instr=" SEQ Abb. \* ARABIC ">
        <w:r>
          <w:rPr>
            <w:noProof/>
          </w:rPr>
          <w:t>5</w:t>
        </w:r>
      </w:fldSimple>
      <w:r>
        <w:t xml:space="preserve">: Datenpaket 2, prozentuale Anzahl </w:t>
      </w:r>
      <w:r>
        <w:rPr>
          <w:noProof/>
        </w:rPr>
        <w:t>gelöster Sudokus</w:t>
      </w:r>
      <w:bookmarkEnd w:id="34"/>
    </w:p>
    <w:p w14:paraId="213576FD" w14:textId="77777777" w:rsidR="008471EA" w:rsidRPr="00453A28" w:rsidRDefault="008471EA" w:rsidP="008471EA">
      <w:r>
        <w:t xml:space="preserve">Weiterhin sieht man auf </w:t>
      </w:r>
      <w:r w:rsidRPr="0093418D">
        <w:rPr>
          <w:color w:val="FF0000"/>
        </w:rPr>
        <w:t>Abbildung 6</w:t>
      </w:r>
      <w:r>
        <w:t xml:space="preserve"> gut, dass die durchschnittliche Anzahl der vorgegebenen Ziffern im ersten Datenpaket von very easy bis hard abfällt. Im zweiten Datenpaket (</w:t>
      </w:r>
      <w:r w:rsidRPr="0093418D">
        <w:rPr>
          <w:color w:val="FF0000"/>
        </w:rPr>
        <w:t>Abb. 7</w:t>
      </w:r>
      <w:r>
        <w:t>) sieht man jedoch gar keine solche Veränderungen.</w:t>
      </w:r>
    </w:p>
    <w:p w14:paraId="1B228D12" w14:textId="77777777" w:rsidR="008471EA" w:rsidRDefault="008471EA" w:rsidP="008471EA">
      <w:pPr>
        <w:keepNext/>
      </w:pPr>
      <w:r w:rsidRPr="00423ACD">
        <w:rPr>
          <w:noProof/>
          <w:lang w:eastAsia="de-CH"/>
        </w:rPr>
        <w:drawing>
          <wp:inline distT="0" distB="0" distL="0" distR="0" wp14:anchorId="6407CCD6" wp14:editId="1A4A124C">
            <wp:extent cx="2880000" cy="2070320"/>
            <wp:effectExtent l="0" t="0" r="0" b="6350"/>
            <wp:docPr id="372" name="Grafik 372" descr="C:\Users\Matth\OneDrive\IP5-Sudoku\Statistik-Bilder\mean_given_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tth\OneDrive\IP5-Sudoku\Statistik-Bilder\mean_given_OLD.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880000" cy="2070320"/>
                    </a:xfrm>
                    <a:prstGeom prst="rect">
                      <a:avLst/>
                    </a:prstGeom>
                    <a:noFill/>
                    <a:ln>
                      <a:noFill/>
                    </a:ln>
                  </pic:spPr>
                </pic:pic>
              </a:graphicData>
            </a:graphic>
          </wp:inline>
        </w:drawing>
      </w:r>
    </w:p>
    <w:p w14:paraId="178AB81E" w14:textId="77777777" w:rsidR="008471EA" w:rsidRDefault="008471EA" w:rsidP="008471EA">
      <w:pPr>
        <w:pStyle w:val="Beschriftung"/>
      </w:pPr>
      <w:bookmarkStart w:id="35" w:name="_Toc472700003"/>
      <w:r>
        <w:t xml:space="preserve">Abb. </w:t>
      </w:r>
      <w:fldSimple w:instr=" SEQ Abb. \* ARABIC ">
        <w:r>
          <w:rPr>
            <w:noProof/>
          </w:rPr>
          <w:t>6</w:t>
        </w:r>
      </w:fldSimple>
      <w:r>
        <w:t>: Datenpaket 1, durchschnittliche Anzahl vorgegebener Ziffern</w:t>
      </w:r>
      <w:bookmarkEnd w:id="35"/>
    </w:p>
    <w:p w14:paraId="3FC622CD" w14:textId="77777777" w:rsidR="008471EA" w:rsidRDefault="008471EA" w:rsidP="008471EA">
      <w:pPr>
        <w:keepNext/>
      </w:pPr>
      <w:r w:rsidRPr="00423ACD">
        <w:rPr>
          <w:noProof/>
          <w:lang w:eastAsia="de-CH"/>
        </w:rPr>
        <w:drawing>
          <wp:inline distT="0" distB="0" distL="0" distR="0" wp14:anchorId="26ACBE4F" wp14:editId="4C0DA83A">
            <wp:extent cx="2880000" cy="2056655"/>
            <wp:effectExtent l="0" t="0" r="0" b="1270"/>
            <wp:docPr id="373" name="Grafik 373" descr="C:\Users\Matth\OneDrive\IP5-Sudoku\Statistik-Bilder\mean_given_K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th\OneDrive\IP5-Sudoku\Statistik-Bilder\mean_given_KTI.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880000" cy="2056655"/>
                    </a:xfrm>
                    <a:prstGeom prst="rect">
                      <a:avLst/>
                    </a:prstGeom>
                    <a:noFill/>
                    <a:ln>
                      <a:noFill/>
                    </a:ln>
                  </pic:spPr>
                </pic:pic>
              </a:graphicData>
            </a:graphic>
          </wp:inline>
        </w:drawing>
      </w:r>
    </w:p>
    <w:p w14:paraId="2F31EC63" w14:textId="77777777" w:rsidR="008471EA" w:rsidRDefault="008471EA" w:rsidP="008471EA">
      <w:pPr>
        <w:pStyle w:val="Beschriftung"/>
      </w:pPr>
      <w:bookmarkStart w:id="36" w:name="_Toc472700004"/>
      <w:r>
        <w:t xml:space="preserve">Abb. </w:t>
      </w:r>
      <w:fldSimple w:instr=" SEQ Abb. \* ARABIC ">
        <w:r>
          <w:rPr>
            <w:noProof/>
          </w:rPr>
          <w:t>7</w:t>
        </w:r>
      </w:fldSimple>
      <w:r>
        <w:t>: Datenpaket 2</w:t>
      </w:r>
      <w:r w:rsidRPr="00C07828">
        <w:t>, durchschnittliche Anzahl vorgegebener Ziffern</w:t>
      </w:r>
      <w:bookmarkEnd w:id="36"/>
    </w:p>
    <w:p w14:paraId="29466A9B" w14:textId="77777777" w:rsidR="008471EA" w:rsidRDefault="008471EA" w:rsidP="008471EA">
      <w:r>
        <w:lastRenderedPageBreak/>
        <w:t xml:space="preserve">Aufgrund dieser Ungereimtheiten, welche auch beim trainieren des Netzwerkes zu Schwierigkeiten führten, haben wir uns entschieden, nur mit dem ersten Datenpakt zu arbeiten. </w:t>
      </w:r>
    </w:p>
    <w:p w14:paraId="3F4EBC72" w14:textId="7359B261" w:rsidR="00FF6A80" w:rsidRDefault="008471EA" w:rsidP="00FF6A80">
      <w:r>
        <w:t>Diese Entscheidung hat jedoch zur Folge, dass keine Sudokus der Schwierigkeitsstufe very hard generiert werden, da das erste Datenpaket keine solchen enthält.</w:t>
      </w:r>
    </w:p>
    <w:p w14:paraId="531D3071" w14:textId="77777777" w:rsidR="00FF6A80" w:rsidRDefault="00FF6A80" w:rsidP="00FF6A80"/>
    <w:p w14:paraId="41E7EF0D" w14:textId="10FC6F83" w:rsidR="00FC4679" w:rsidRPr="00655278" w:rsidRDefault="00FC4679" w:rsidP="00FC4679">
      <w:pPr>
        <w:pStyle w:val="berschrift2"/>
      </w:pPr>
      <w:bookmarkStart w:id="37" w:name="_Toc472874958"/>
      <w:r w:rsidRPr="00655278">
        <w:t>Schwierigkeitseinstufung</w:t>
      </w:r>
      <w:bookmarkEnd w:id="37"/>
    </w:p>
    <w:p w14:paraId="37724120" w14:textId="77777777" w:rsidR="008471EA" w:rsidRDefault="008471EA" w:rsidP="008471EA">
      <w:pPr>
        <w:pStyle w:val="berschrift3"/>
      </w:pPr>
      <w:bookmarkStart w:id="38" w:name="_Toc472842660"/>
      <w:bookmarkStart w:id="39" w:name="_Toc472874959"/>
      <w:r>
        <w:t>Matlab</w:t>
      </w:r>
      <w:bookmarkEnd w:id="38"/>
      <w:bookmarkEnd w:id="39"/>
    </w:p>
    <w:p w14:paraId="353940D1" w14:textId="77777777" w:rsidR="008471EA" w:rsidRDefault="008471EA" w:rsidP="008471EA">
      <w:r>
        <w:t>Die Daten, welche Matlab verwenden soll, müssen aus der generierten Statistik-Datei importiert werden. Weiter werden die importierten Daten zu unseren Features verarbeitet. Einige Features haben eine grosse Varianz, zwischen anderen Features unterscheiden sich die Wertebereiche stark. Um dies abzuschwächen werden die Features mittels Logarithmus in einen ähnlichen Wertebereich gebracht. Wir haben uns gegen eine Normalisierung entschieden, weil diese vom gesamten Datensatz abhängig wäre und wir aber die Möglichkeit bieten wollen, einzelne Sudokus zu klassifizieren.</w:t>
      </w:r>
    </w:p>
    <w:p w14:paraId="707863BF" w14:textId="77777777" w:rsidR="008471EA" w:rsidRDefault="008471EA" w:rsidP="008471EA"/>
    <w:p w14:paraId="55977DB6" w14:textId="77777777" w:rsidR="008471EA" w:rsidRDefault="008471EA" w:rsidP="008471EA">
      <w:r>
        <w:t>Die Funktion zur Klassifizierung der Sudokus wurde in einer Anlernphase mit dem ersten Datenpaket mittels der Matlab-App «Neural Net Fitting» erstellt.</w:t>
      </w:r>
    </w:p>
    <w:p w14:paraId="2FBE9B8A" w14:textId="77777777" w:rsidR="008471EA" w:rsidRDefault="008471EA" w:rsidP="008471EA">
      <w:r>
        <w:t xml:space="preserve">Es werden 80% der Sudokus verwendet, um diese Funktion zu erstellen. </w:t>
      </w:r>
    </w:p>
    <w:p w14:paraId="3E61D09A" w14:textId="77777777" w:rsidR="008471EA" w:rsidRDefault="008471EA" w:rsidP="008471EA">
      <w:r>
        <w:t>In der App wird 5% als Validation und 10% als Test Set verwendet. Wir erstellen ein Netzwerk mit einemeinzigen Hidden Layer, welcher aus 50 Hidden Neurons besteht. Als Trainingsalgorithmus haben wir Levenberg-Marquardt gewählt. Nach der Anlernphase führen wir mit den restlichen 20% der Sudokus einen eigenen manuellen Test durch, um die Genauigkeit zu überprüfen.</w:t>
      </w:r>
    </w:p>
    <w:p w14:paraId="498C8B1F" w14:textId="77777777" w:rsidR="008471EA" w:rsidRDefault="008471EA" w:rsidP="008471EA"/>
    <w:p w14:paraId="2FC202AC" w14:textId="77777777" w:rsidR="008471EA" w:rsidRDefault="008471EA" w:rsidP="008471EA">
      <w:r>
        <w:t xml:space="preserve">Die generierten Sudokus können mithilfe von Matlab klassifiziert werden. Sie müssen wie zu Beginn des Kapitels beschrieben importiert werden. </w:t>
      </w:r>
    </w:p>
    <w:p w14:paraId="40ED553B" w14:textId="77777777" w:rsidR="008471EA" w:rsidRPr="00453A28" w:rsidRDefault="008471EA" w:rsidP="008471EA">
      <w:r>
        <w:t xml:space="preserve">Die generierten Sudokus werden danach vom trainierten Netzwerk klassifiziert. Die Zuordnung zwischen Sudoku und Schwierigkeitsstufe wird in einer Matrix (results) abgespeichert. </w:t>
      </w:r>
    </w:p>
    <w:p w14:paraId="6BEB7C9E" w14:textId="77777777" w:rsidR="008471EA" w:rsidRDefault="008471EA" w:rsidP="008471EA">
      <w:pPr>
        <w:pStyle w:val="berschrift3"/>
      </w:pPr>
      <w:bookmarkStart w:id="40" w:name="_Toc472842661"/>
      <w:bookmarkStart w:id="41" w:name="_Toc472874960"/>
      <w:r>
        <w:t>Neuroph</w:t>
      </w:r>
      <w:bookmarkEnd w:id="40"/>
      <w:bookmarkEnd w:id="41"/>
    </w:p>
    <w:p w14:paraId="44189E7A" w14:textId="77777777" w:rsidR="008471EA" w:rsidRDefault="008471EA" w:rsidP="008471EA">
      <w:r>
        <w:t xml:space="preserve">Es ist nicht benutzerfreundlich, wenn zur Klassifizierung der Sudokus immer eine Statistik-Datei generiert, danach Matlab gestartet und die Daten eingelesen werden müssen. </w:t>
      </w:r>
    </w:p>
    <w:p w14:paraId="7F848981" w14:textId="77777777" w:rsidR="008471EA" w:rsidRDefault="008471EA" w:rsidP="008471EA">
      <w:r>
        <w:lastRenderedPageBreak/>
        <w:t>Aus diesem Grund haben wir unser neurales Netzwerk mithilfe des Frameworks Neuroph in Java abgebildet.</w:t>
      </w:r>
    </w:p>
    <w:p w14:paraId="1A9C1C3E" w14:textId="77777777" w:rsidR="008471EA" w:rsidRDefault="008471EA" w:rsidP="008471EA">
      <w:r>
        <w:t>Da wir die genauen angelernten Werte des Netzwerkes nicht direkt aus Matlab übernehmen können, erstellen wir ein neues Netzwerk, welches auf den Erkenntnissen aus Matlab basiert.</w:t>
      </w:r>
    </w:p>
    <w:p w14:paraId="71F42C18" w14:textId="77777777" w:rsidR="008471EA" w:rsidRDefault="008471EA" w:rsidP="008471EA">
      <w:r>
        <w:t xml:space="preserve">Wir verwenden einen </w:t>
      </w:r>
      <w:commentRangeStart w:id="42"/>
      <w:r>
        <w:t>MultiLayerPerceptron</w:t>
      </w:r>
      <w:commentRangeEnd w:id="42"/>
      <w:r>
        <w:rPr>
          <w:rStyle w:val="Kommentarzeichen"/>
        </w:rPr>
        <w:commentReference w:id="42"/>
      </w:r>
      <w:r>
        <w:t>, welcher auch aus einem Hidden Layer aus 50 Nodes besteht. Zum Trainieren des Netzwerkes werden 80% der Sudokus des ersten Datensatzes verwendet, zum Testen die restlichen 20%. Als Übergangsfunktion haben wir die Sigmoid-Funktion und als Lernalgorithmus MomentumBackpropagation verwendet.</w:t>
      </w:r>
    </w:p>
    <w:p w14:paraId="70376DEB" w14:textId="5164B6F0" w:rsidR="00887526" w:rsidRDefault="008471EA" w:rsidP="00FF6A80">
      <w:r>
        <w:t>Die Aufbereitung von der Statistik zum endgültigen Feature-Vektor wird auch</w:t>
      </w:r>
      <w:r w:rsidR="00FF6A80">
        <w:t xml:space="preserve"> komplett in Java durchgeführt.</w:t>
      </w:r>
    </w:p>
    <w:p w14:paraId="1FCB050F" w14:textId="77777777" w:rsidR="00FF6A80" w:rsidRPr="00FF6A80" w:rsidRDefault="00FF6A80" w:rsidP="00FF6A80"/>
    <w:p w14:paraId="6BC7C09F" w14:textId="0B73AE0F" w:rsidR="00156826" w:rsidRDefault="00FC4679" w:rsidP="007B1C24">
      <w:pPr>
        <w:pStyle w:val="berschrift2"/>
      </w:pPr>
      <w:bookmarkStart w:id="43" w:name="_Toc472874961"/>
      <w:r w:rsidRPr="00655278">
        <w:t>Generierung</w:t>
      </w:r>
      <w:bookmarkEnd w:id="43"/>
    </w:p>
    <w:p w14:paraId="6FE931D7" w14:textId="663C4B3F" w:rsidR="001B68FF" w:rsidRDefault="001B68FF" w:rsidP="001B68FF">
      <w:r>
        <w:t>Für die Generierung eines Sudokus haben wir einen linearen Ablauf implementiert. Dabei wird ein Sudoku nach dem anderen generiert. Sudokus welche unser Programm nicht ohne backtracking lösen kann werden verworfen, da sie der höchsten Schwierigkeit (evil / exotic) entsprechen würden, die von der Rätsel Agentur AG nicht verwendet werden.</w:t>
      </w:r>
      <w:r w:rsidR="0033196D">
        <w:t xml:space="preserve"> Bei der Generierung kann eingestellt werden in welchem Bereich die Anzahl Startzahlen sich befinden soll und wie viele Sudokus generiert werden sollen.</w:t>
      </w:r>
    </w:p>
    <w:p w14:paraId="3C61FB58" w14:textId="77777777" w:rsidR="0033196D" w:rsidRPr="001B68FF" w:rsidRDefault="0033196D" w:rsidP="001B68FF"/>
    <w:p w14:paraId="33D3BEC1" w14:textId="54815AC6" w:rsidR="00887526" w:rsidRDefault="00887526" w:rsidP="00887526">
      <w:pPr>
        <w:pStyle w:val="berschrift3"/>
      </w:pPr>
      <w:bookmarkStart w:id="44" w:name="_Toc472874962"/>
      <w:r>
        <w:t>Basis</w:t>
      </w:r>
      <w:bookmarkEnd w:id="44"/>
    </w:p>
    <w:p w14:paraId="1B417C39" w14:textId="6233637C" w:rsidR="00887526" w:rsidRDefault="00887526" w:rsidP="00887526">
      <w:r w:rsidRPr="00887526">
        <w:t xml:space="preserve">Um möglichst verschiedene Sudokus generieren zu können haben wir den Sudoku-Korpus von Gordon Royle als Basis verwendet. </w:t>
      </w:r>
      <w:r w:rsidRPr="00887526">
        <w:rPr>
          <w:color w:val="FF0000"/>
        </w:rPr>
        <w:t>[</w:t>
      </w:r>
      <w:hyperlink r:id="rId35" w:history="1">
        <w:r w:rsidRPr="00887526">
          <w:rPr>
            <w:rStyle w:val="Hyperlink"/>
            <w:color w:val="FF0000"/>
          </w:rPr>
          <w:t>http://staffhome.ecm.uwa.edu.au/~00013890/sudokumin.php</w:t>
        </w:r>
      </w:hyperlink>
      <w:r w:rsidRPr="00887526">
        <w:rPr>
          <w:color w:val="FF0000"/>
        </w:rPr>
        <w:t>]</w:t>
      </w:r>
      <w:r>
        <w:t xml:space="preserve"> </w:t>
      </w:r>
      <w:r w:rsidRPr="00887526">
        <w:t>Dieser Korpus besteht aus einer Sammlung von Sudokus mit 17 Startpositionen und eindeutiger Lösung, die z</w:t>
      </w:r>
      <w:r>
        <w:t>udem unter den möglichen Transformationen verschieden sind. Das heisst, dass auch mithilfe der Transformationen kein 17er Sudoku aus dem Korpus auf ein anderes abgebildet werden kann. Der Korpus umfasst fast 50'000 solcher Sudokus.</w:t>
      </w:r>
    </w:p>
    <w:p w14:paraId="687C64D6" w14:textId="216F7DBD" w:rsidR="00887526" w:rsidRDefault="00887526" w:rsidP="00887526">
      <w:r>
        <w:t>Für die Generierung eines neuen Sudokus wird jeweils ein zufälliges Sudoku aus dem Korpus ausgewählt.</w:t>
      </w:r>
    </w:p>
    <w:p w14:paraId="4D3785C4" w14:textId="167A1924" w:rsidR="00887526" w:rsidRDefault="00887526" w:rsidP="00887526"/>
    <w:p w14:paraId="77C090B0" w14:textId="77777777" w:rsidR="00FB2BCF" w:rsidRDefault="00FB2BCF" w:rsidP="00FB2BCF">
      <w:pPr>
        <w:pStyle w:val="berschrift3"/>
      </w:pPr>
      <w:bookmarkStart w:id="45" w:name="_Toc472874963"/>
      <w:r>
        <w:lastRenderedPageBreak/>
        <w:t>Transformieren</w:t>
      </w:r>
      <w:bookmarkEnd w:id="45"/>
    </w:p>
    <w:p w14:paraId="317B9BFC" w14:textId="77777777" w:rsidR="00FB2BCF" w:rsidRDefault="00FB2BCF" w:rsidP="00FB2BCF">
      <w:r>
        <w:t>Das ausgewählte Sudoku aus dem Korpus wird anschliessend den verschiedenen Transformationen unterzogen. Alle Transformationen sind unter Zuhilfenahme eines Zufallsfaktors realisiert. Genauer gesagt werden die Permutationen für die einzelnen Transformationen zufällig gewählt. Beim Transponieren beschränkt sich der Zufallsfaktor auf die Entscheidung ob transponiert werden soll oder nicht.</w:t>
      </w:r>
    </w:p>
    <w:p w14:paraId="323C59B1" w14:textId="7630DD05" w:rsidR="00FB2BCF" w:rsidRDefault="00FB2BCF" w:rsidP="00FF6A80">
      <w:r>
        <w:t>Zuerst wird das Sudoku transponiert, danach werden die Zahlengruppen permutiert und zum Schluss werden die Zeilen, Spalten und Blocks vertauscht.</w:t>
      </w:r>
    </w:p>
    <w:p w14:paraId="4B9C0C8A" w14:textId="77777777" w:rsidR="00FF6A80" w:rsidRPr="00FF6A80" w:rsidRDefault="00FF6A80" w:rsidP="00FF6A80"/>
    <w:p w14:paraId="29870959" w14:textId="01DA8D16" w:rsidR="00AB6E8E" w:rsidRDefault="00AB6E8E" w:rsidP="00AB6E8E">
      <w:pPr>
        <w:pStyle w:val="berschrift3"/>
      </w:pPr>
      <w:bookmarkStart w:id="46" w:name="_Toc472874964"/>
      <w:r>
        <w:t>Ergänzen</w:t>
      </w:r>
      <w:bookmarkEnd w:id="46"/>
    </w:p>
    <w:p w14:paraId="3F49E9DA" w14:textId="0B2F63CC" w:rsidR="001B68FF" w:rsidRDefault="00AB6E8E" w:rsidP="00887526">
      <w:r>
        <w:t>Zum Schluss wird das transformierte Sudoku mit weiteren Zahlen ergänzt.</w:t>
      </w:r>
      <w:r w:rsidR="001B68FF">
        <w:t xml:space="preserve"> Die Anzahl der wird zufällig ausgewählt, so dass die abschliessende Anzahl Startzahlen innerhalb des angegebenen Bereiches ist. </w:t>
      </w:r>
    </w:p>
    <w:p w14:paraId="14CCBE1B" w14:textId="6DA6BA74" w:rsidR="00AB6E8E" w:rsidRDefault="00AB6E8E" w:rsidP="00887526">
      <w:r>
        <w:t>Für dieses Verfahren haben wir drei versc</w:t>
      </w:r>
      <w:r w:rsidR="00067664">
        <w:t>hiedene Techniken implementiert:</w:t>
      </w:r>
    </w:p>
    <w:p w14:paraId="650C2DB1" w14:textId="51B3A64E" w:rsidR="00067664" w:rsidRDefault="00067664" w:rsidP="00887526"/>
    <w:p w14:paraId="2FA8A69D" w14:textId="6C15DA43" w:rsidR="00AD4E6C" w:rsidRDefault="00C52301" w:rsidP="00AD4E6C">
      <w:pPr>
        <w:pStyle w:val="Listenabsatz"/>
        <w:numPr>
          <w:ilvl w:val="0"/>
          <w:numId w:val="35"/>
        </w:numPr>
      </w:pPr>
      <w:r>
        <w:t xml:space="preserve">Technik 1: </w:t>
      </w:r>
      <w:r w:rsidR="00E93797">
        <w:t>Zufällig Zahlen hinzufügen</w:t>
      </w:r>
    </w:p>
    <w:p w14:paraId="36D60DD8" w14:textId="57249018" w:rsidR="00E93797" w:rsidRDefault="00E93797" w:rsidP="00E93797">
      <w:pPr>
        <w:pStyle w:val="Listenabsatz"/>
        <w:numPr>
          <w:ilvl w:val="0"/>
          <w:numId w:val="0"/>
        </w:numPr>
        <w:ind w:left="720"/>
      </w:pPr>
      <w:r>
        <w:t>Alle Zellen die Im gegebenen Sudoku keinen Wert haben in einer Liste sammeln. Diese Liste mischen und anschliessend entsprechend der gewünschten Anzahl minus die 17 Startzahlen Zahlenwerte hinzufügen. Dafür wird das Sudoku gelöst und die Zahl womit die Zelle gefüllt wird, wird aus der Lösung extrahiert.</w:t>
      </w:r>
    </w:p>
    <w:p w14:paraId="30B8C9D4" w14:textId="77777777" w:rsidR="00435375" w:rsidRDefault="00435375" w:rsidP="00E93797">
      <w:pPr>
        <w:pStyle w:val="Listenabsatz"/>
        <w:numPr>
          <w:ilvl w:val="0"/>
          <w:numId w:val="0"/>
        </w:numPr>
        <w:ind w:left="720"/>
      </w:pPr>
    </w:p>
    <w:p w14:paraId="6BCF2FF2" w14:textId="0154AE3F" w:rsidR="00E93797" w:rsidRDefault="00C52301" w:rsidP="00AD4E6C">
      <w:pPr>
        <w:pStyle w:val="Listenabsatz"/>
        <w:numPr>
          <w:ilvl w:val="0"/>
          <w:numId w:val="35"/>
        </w:numPr>
      </w:pPr>
      <w:r>
        <w:t xml:space="preserve">Technik 2: </w:t>
      </w:r>
      <w:r w:rsidR="00CB6FC0">
        <w:t>Gespiegelte</w:t>
      </w:r>
      <w:r w:rsidR="00E93797">
        <w:t xml:space="preserve"> Zahlen hinzufügen</w:t>
      </w:r>
    </w:p>
    <w:p w14:paraId="09D3074D" w14:textId="694A8017" w:rsidR="00591B9A" w:rsidRDefault="00591B9A" w:rsidP="00591B9A">
      <w:pPr>
        <w:pStyle w:val="Listenabsatz"/>
        <w:numPr>
          <w:ilvl w:val="0"/>
          <w:numId w:val="0"/>
        </w:numPr>
        <w:ind w:left="720"/>
      </w:pPr>
      <w:r>
        <w:t>Für jede gegebene Zelle werden die (bis zu 7) gespiegelten Zellen extrahiert und in eine Liste gesammelt. Die Liste wird gemischt und wie bei der ersten Technik die Zahlen aus der Lösung ergänzt.</w:t>
      </w:r>
    </w:p>
    <w:p w14:paraId="6A20E046" w14:textId="77777777" w:rsidR="00435375" w:rsidRDefault="00435375" w:rsidP="00591B9A">
      <w:pPr>
        <w:pStyle w:val="Listenabsatz"/>
        <w:numPr>
          <w:ilvl w:val="0"/>
          <w:numId w:val="0"/>
        </w:numPr>
        <w:ind w:left="720"/>
      </w:pPr>
    </w:p>
    <w:p w14:paraId="0DD35B4D" w14:textId="745C1EEC" w:rsidR="008A57E3" w:rsidRDefault="00C52301" w:rsidP="008A57E3">
      <w:pPr>
        <w:pStyle w:val="Listenabsatz"/>
        <w:numPr>
          <w:ilvl w:val="0"/>
          <w:numId w:val="35"/>
        </w:numPr>
      </w:pPr>
      <w:r>
        <w:t xml:space="preserve">Technik 3: </w:t>
      </w:r>
      <w:r w:rsidR="00591B9A">
        <w:t>Zahlen entfernen</w:t>
      </w:r>
    </w:p>
    <w:p w14:paraId="7387B765" w14:textId="51C5FB6D" w:rsidR="00983C8F" w:rsidRPr="00591B9A" w:rsidRDefault="008A57E3" w:rsidP="008A57E3">
      <w:pPr>
        <w:pStyle w:val="Listenabsatz"/>
        <w:numPr>
          <w:ilvl w:val="0"/>
          <w:numId w:val="0"/>
        </w:numPr>
        <w:ind w:left="720"/>
      </w:pPr>
      <w:r>
        <w:t xml:space="preserve">Bei dieser Technik wird das 17er Sudoku zuerst gelöst. Von der Lösung werden anschliessend Zahlen entfernt, bis die gewünschte Anzahl erreicht ist. Dabei wird jeweils eine Zelle aus der Liste aller gesetzten Zellen ausgewählt. Ist die Zelle in der Mitte des Spielfeldes wird si entfernt und eine neue Zelle wird gewählt. Ist die Zelle jedoch nicht in der Mitte so wird mithilfe eines Zufallswertes entschieden ob die Zelle und ihr punktgespiegeltes Gegenstück entfernt wird, oder nur die gewählte Zelle. Nach dem entfernen </w:t>
      </w:r>
      <w:r>
        <w:lastRenderedPageBreak/>
        <w:t>wird überprüft ob die gewünschte Anzahl erreicht wurde und falls nicht wird eine neue Zelle ausgewählt.</w:t>
      </w:r>
      <w:r w:rsidR="00983C8F">
        <w:br w:type="page"/>
      </w:r>
    </w:p>
    <w:p w14:paraId="69358533" w14:textId="67599A77" w:rsidR="00155C66" w:rsidRPr="00655278" w:rsidRDefault="00576A68" w:rsidP="00106960">
      <w:pPr>
        <w:pStyle w:val="berschrift1"/>
      </w:pPr>
      <w:bookmarkStart w:id="47" w:name="_Toc472874965"/>
      <w:r w:rsidRPr="00655278">
        <w:lastRenderedPageBreak/>
        <w:t>Resultate</w:t>
      </w:r>
      <w:bookmarkEnd w:id="47"/>
    </w:p>
    <w:p w14:paraId="20D9DAA1" w14:textId="3540D945" w:rsidR="00F80ED6" w:rsidRDefault="00F80ED6" w:rsidP="00F80ED6">
      <w:pPr>
        <w:pStyle w:val="berschrift2"/>
      </w:pPr>
      <w:bookmarkStart w:id="48" w:name="_Toc472842664"/>
      <w:bookmarkStart w:id="49" w:name="_Toc472874966"/>
      <w:r w:rsidRPr="00655278">
        <w:t>Lösungsmethoden</w:t>
      </w:r>
      <w:bookmarkEnd w:id="48"/>
      <w:bookmarkEnd w:id="49"/>
    </w:p>
    <w:p w14:paraId="383B8165" w14:textId="63DF9509" w:rsidR="00F80ED6" w:rsidRDefault="00F80ED6" w:rsidP="00F80ED6">
      <w:r>
        <w:t xml:space="preserve">Bei der Auswertung des Datenpaket 1 </w:t>
      </w:r>
      <w:r w:rsidRPr="00F80ED6">
        <w:rPr>
          <w:color w:val="FF0000"/>
        </w:rPr>
        <w:t>(Abbildung 8)</w:t>
      </w:r>
      <w:r>
        <w:rPr>
          <w:color w:val="FF0000"/>
        </w:rPr>
        <w:t xml:space="preserve"> </w:t>
      </w:r>
      <w:r>
        <w:t xml:space="preserve">haben wir festgestellt, </w:t>
      </w:r>
      <w:r w:rsidR="00EE7929">
        <w:t>dass es eine klare Grenze zwischen den Schwierigkeitsstufen Medium und Hard existiert. Alle Sudokus, die als Medium oder tiefer eingestuft sind, können mit Naked und Hidden Singles komplett gelöst werden.</w:t>
      </w:r>
    </w:p>
    <w:p w14:paraId="1365651F" w14:textId="21F0DDA3" w:rsidR="00EE7929" w:rsidRDefault="00EE7929" w:rsidP="00F80ED6">
      <w:r>
        <w:t xml:space="preserve">Weiterhin ist die Methode Block-Line Interactions im Datenpaket 1 nur von Sudokus der Stufe Evil / Exotic verwendet worden. Da jedoch Subsets der Grösse drei und höher vereinzelt in den Schwierigkeitsstufen Hard und VeryHardExpert verwendet wurden, stellt sich die Frage ob die Eingliederung der Block-Line Interactions zwischen den Subsets der </w:t>
      </w:r>
      <w:r w:rsidR="00380E29">
        <w:t>Grösse</w:t>
      </w:r>
      <w:r>
        <w:t xml:space="preserve"> zwei und drei </w:t>
      </w:r>
      <w:r w:rsidR="00380E29">
        <w:t>richtig ist.</w:t>
      </w:r>
    </w:p>
    <w:p w14:paraId="0E5EDFA0" w14:textId="530A6408" w:rsidR="00F80ED6" w:rsidRPr="00F80ED6" w:rsidRDefault="00380E29" w:rsidP="00F80ED6">
      <w:r>
        <w:t xml:space="preserve"> </w:t>
      </w:r>
    </w:p>
    <w:p w14:paraId="5DDD73CD" w14:textId="77777777" w:rsidR="008471EA" w:rsidRDefault="008471EA" w:rsidP="008471EA">
      <w:pPr>
        <w:pStyle w:val="berschrift2"/>
      </w:pPr>
      <w:bookmarkStart w:id="50" w:name="_Toc472842665"/>
      <w:bookmarkStart w:id="51" w:name="_Toc472874967"/>
      <w:r w:rsidRPr="00655278">
        <w:t>Schwierigkeitseinstufung</w:t>
      </w:r>
      <w:bookmarkEnd w:id="50"/>
      <w:bookmarkEnd w:id="51"/>
    </w:p>
    <w:p w14:paraId="13B05831" w14:textId="77777777" w:rsidR="008471EA" w:rsidRDefault="008471EA" w:rsidP="008471EA">
      <w:r>
        <w:t xml:space="preserve">Die Rate, mit welcher beim Testen des neutralen Netzwerkes die Sudokus richtig eingeteilt werden zeigt auf, dass die Einstufung mittels menschlicher Lösungsmethoden ein guter Ansatz ist. </w:t>
      </w:r>
    </w:p>
    <w:p w14:paraId="6F341CAD" w14:textId="77777777" w:rsidR="008471EA" w:rsidRDefault="008471EA" w:rsidP="008471EA"/>
    <w:p w14:paraId="3D3D00A0" w14:textId="77777777" w:rsidR="008471EA" w:rsidRDefault="008471EA" w:rsidP="008471EA">
      <w:r w:rsidRPr="00BB141B">
        <w:rPr>
          <w:color w:val="FF0000"/>
        </w:rPr>
        <w:t xml:space="preserve">Abbildung 8 </w:t>
      </w:r>
      <w:r>
        <w:t>zeigt, dass die Schwierigkeitsstufen eine starke Auswirkung auf die durchschnittliche Anzahl der verwendeten Lösungsmethoden haben. Daraus folgt, dass die Lösungsmethoden auch für unsere generierten Sudokus ein guter Massstab für die Schwierigkeit sind.</w:t>
      </w:r>
      <w:r>
        <w:tab/>
      </w:r>
    </w:p>
    <w:p w14:paraId="684DC3A1" w14:textId="77777777" w:rsidR="008471EA" w:rsidRDefault="008471EA" w:rsidP="008471EA">
      <w:pPr>
        <w:keepNext/>
      </w:pPr>
      <w:r>
        <w:rPr>
          <w:noProof/>
          <w:lang w:eastAsia="de-CH"/>
        </w:rPr>
        <w:drawing>
          <wp:inline distT="0" distB="0" distL="0" distR="0" wp14:anchorId="33469BE3" wp14:editId="36D72044">
            <wp:extent cx="5939790" cy="793750"/>
            <wp:effectExtent l="0" t="0" r="3810" b="635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39790" cy="793750"/>
                    </a:xfrm>
                    <a:prstGeom prst="rect">
                      <a:avLst/>
                    </a:prstGeom>
                  </pic:spPr>
                </pic:pic>
              </a:graphicData>
            </a:graphic>
          </wp:inline>
        </w:drawing>
      </w:r>
    </w:p>
    <w:p w14:paraId="0A56D899" w14:textId="77777777" w:rsidR="008471EA" w:rsidRDefault="008471EA" w:rsidP="008471EA">
      <w:pPr>
        <w:keepNext/>
      </w:pPr>
      <w:r>
        <w:rPr>
          <w:noProof/>
          <w:lang w:eastAsia="de-CH"/>
        </w:rPr>
        <w:drawing>
          <wp:inline distT="0" distB="0" distL="0" distR="0" wp14:anchorId="75FDB182" wp14:editId="208FBC25">
            <wp:extent cx="2664631" cy="785374"/>
            <wp:effectExtent l="0" t="0" r="254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09715" cy="828136"/>
                    </a:xfrm>
                    <a:prstGeom prst="rect">
                      <a:avLst/>
                    </a:prstGeom>
                  </pic:spPr>
                </pic:pic>
              </a:graphicData>
            </a:graphic>
          </wp:inline>
        </w:drawing>
      </w:r>
    </w:p>
    <w:p w14:paraId="40C028A5" w14:textId="77777777" w:rsidR="008471EA" w:rsidRPr="001757FD" w:rsidRDefault="008471EA" w:rsidP="008471EA">
      <w:pPr>
        <w:pStyle w:val="Beschriftung"/>
      </w:pPr>
      <w:r>
        <w:t xml:space="preserve">Abb. </w:t>
      </w:r>
      <w:fldSimple w:instr=" SEQ Abb. \* ARABIC ">
        <w:r>
          <w:rPr>
            <w:noProof/>
          </w:rPr>
          <w:t>8</w:t>
        </w:r>
      </w:fldSimple>
      <w:r>
        <w:t>: Durchschnittliche Anzahl Lösungsmethoden pro Schwierigkeitsstufe</w:t>
      </w:r>
    </w:p>
    <w:p w14:paraId="26E40B39" w14:textId="77777777" w:rsidR="008471EA" w:rsidRDefault="008471EA" w:rsidP="008471EA">
      <w:pPr>
        <w:pStyle w:val="berschrift2"/>
      </w:pPr>
      <w:bookmarkStart w:id="52" w:name="_Toc472842666"/>
      <w:bookmarkStart w:id="53" w:name="_Toc472874968"/>
      <w:r>
        <w:lastRenderedPageBreak/>
        <w:t>Matlab/Neuroph</w:t>
      </w:r>
      <w:bookmarkEnd w:id="52"/>
      <w:bookmarkEnd w:id="53"/>
    </w:p>
    <w:p w14:paraId="158F55E9" w14:textId="77777777" w:rsidR="008471EA" w:rsidRDefault="008471EA" w:rsidP="008471EA">
      <w:r>
        <w:t xml:space="preserve">Wir haben uns für die Verwendung der Matlab App «Neural Net Fitting» entschieden, nachdem wir mehrmals viel Zeit damit verbracht hatten, unser Netzwerk an die verschiedenen Feature-Ideen anzupassen. </w:t>
      </w:r>
    </w:p>
    <w:p w14:paraId="36DF9B12" w14:textId="77777777" w:rsidR="008471EA" w:rsidRDefault="008471EA" w:rsidP="008471EA">
      <w:r>
        <w:t xml:space="preserve">Diese App erleichtert das Feature Engineering und den daraus folgenden Umbau eines neuralen Netzes stark. Durch diese Applikation konnte bei der Anpassung der Netzwerke einiges an Aufwand eingespart werden. </w:t>
      </w:r>
    </w:p>
    <w:p w14:paraId="3B4CC9B2" w14:textId="77777777" w:rsidR="008471EA" w:rsidRDefault="008471EA" w:rsidP="008471EA">
      <w:r>
        <w:t xml:space="preserve">Mit unserem Netzwerk erreichen wir auf dem ersten Datenpaket eine Genauigkeit von 75%. (Siehe </w:t>
      </w:r>
      <w:r w:rsidRPr="00446113">
        <w:rPr>
          <w:color w:val="FF0000"/>
        </w:rPr>
        <w:t>Abb. 8</w:t>
      </w:r>
      <w:r>
        <w:t>)</w:t>
      </w:r>
    </w:p>
    <w:p w14:paraId="0BE2886F" w14:textId="77777777" w:rsidR="008471EA" w:rsidRPr="00600FC8" w:rsidRDefault="008471EA" w:rsidP="008471EA">
      <w:r>
        <w:rPr>
          <w:noProof/>
          <w:lang w:eastAsia="de-CH"/>
        </w:rPr>
        <mc:AlternateContent>
          <mc:Choice Requires="wps">
            <w:drawing>
              <wp:anchor distT="0" distB="0" distL="114300" distR="114300" simplePos="0" relativeHeight="251701248" behindDoc="0" locked="0" layoutInCell="1" allowOverlap="1" wp14:anchorId="45318AEB" wp14:editId="18AB2B0C">
                <wp:simplePos x="0" y="0"/>
                <wp:positionH relativeFrom="column">
                  <wp:posOffset>-1270</wp:posOffset>
                </wp:positionH>
                <wp:positionV relativeFrom="paragraph">
                  <wp:posOffset>3601085</wp:posOffset>
                </wp:positionV>
                <wp:extent cx="3547745" cy="635"/>
                <wp:effectExtent l="0" t="0" r="0" b="18415"/>
                <wp:wrapTopAndBottom/>
                <wp:docPr id="15" name="Textfeld 15"/>
                <wp:cNvGraphicFramePr/>
                <a:graphic xmlns:a="http://schemas.openxmlformats.org/drawingml/2006/main">
                  <a:graphicData uri="http://schemas.microsoft.com/office/word/2010/wordprocessingShape">
                    <wps:wsp>
                      <wps:cNvSpPr txBox="1"/>
                      <wps:spPr>
                        <a:xfrm>
                          <a:off x="0" y="0"/>
                          <a:ext cx="3547745" cy="635"/>
                        </a:xfrm>
                        <a:prstGeom prst="rect">
                          <a:avLst/>
                        </a:prstGeom>
                        <a:solidFill>
                          <a:prstClr val="white"/>
                        </a:solidFill>
                        <a:ln>
                          <a:noFill/>
                        </a:ln>
                      </wps:spPr>
                      <wps:txbx>
                        <w:txbxContent>
                          <w:p w14:paraId="03292E2F" w14:textId="77777777" w:rsidR="00FC3DC5" w:rsidRPr="00DD6D53" w:rsidRDefault="00FC3DC5" w:rsidP="008471EA">
                            <w:pPr>
                              <w:pStyle w:val="Beschriftung"/>
                              <w:rPr>
                                <w:noProof/>
                              </w:rPr>
                            </w:pPr>
                            <w:r>
                              <w:t xml:space="preserve">Abb. </w:t>
                            </w:r>
                            <w:fldSimple w:instr=" SEQ Abb. \* ARABIC ">
                              <w:r>
                                <w:rPr>
                                  <w:noProof/>
                                </w:rPr>
                                <w:t>9</w:t>
                              </w:r>
                            </w:fldSimple>
                            <w:r>
                              <w:t>: Konfusionsmatrix basierend auf erstem Datenpaket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318AEB" id="Textfeld 15" o:spid="_x0000_s1027" type="#_x0000_t202" style="position:absolute;margin-left:-.1pt;margin-top:283.55pt;width:279.3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" stroked="f">
                <v:textbox style="mso-fit-shape-to-text:t" inset="0,0,0,0">
                  <w:txbxContent>
                    <w:p w14:paraId="03292E2F" w14:textId="77777777" w:rsidR="00FC3DC5" w:rsidRPr="00DD6D53" w:rsidRDefault="00FC3DC5" w:rsidP="008471EA">
                      <w:pPr>
                        <w:pStyle w:val="Beschriftung"/>
                        <w:rPr>
                          <w:noProof/>
                        </w:rPr>
                      </w:pPr>
                      <w:r>
                        <w:t xml:space="preserve">Abb. </w:t>
                      </w:r>
                      <w:fldSimple w:instr=" SEQ Abb. \* ARABIC ">
                        <w:r>
                          <w:rPr>
                            <w:noProof/>
                          </w:rPr>
                          <w:t>9</w:t>
                        </w:r>
                      </w:fldSimple>
                      <w:r>
                        <w:t>: Konfusionsmatrix basierend auf erstem Datenpaket (Matlab)</w:t>
                      </w:r>
                    </w:p>
                  </w:txbxContent>
                </v:textbox>
                <w10:wrap type="topAndBottom"/>
              </v:shape>
            </w:pict>
          </mc:Fallback>
        </mc:AlternateContent>
      </w:r>
      <w:r>
        <w:rPr>
          <w:noProof/>
          <w:lang w:eastAsia="de-CH"/>
        </w:rPr>
        <w:drawing>
          <wp:anchor distT="0" distB="0" distL="114300" distR="114300" simplePos="0" relativeHeight="251700224" behindDoc="0" locked="0" layoutInCell="1" allowOverlap="1" wp14:anchorId="799F1E62" wp14:editId="685D8A30">
            <wp:simplePos x="0" y="0"/>
            <wp:positionH relativeFrom="column">
              <wp:posOffset>-1796</wp:posOffset>
            </wp:positionH>
            <wp:positionV relativeFrom="paragraph">
              <wp:posOffset>723</wp:posOffset>
            </wp:positionV>
            <wp:extent cx="3548231" cy="3543300"/>
            <wp:effectExtent l="0" t="0" r="0" b="0"/>
            <wp:wrapTopAndBottom/>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548231" cy="3543300"/>
                    </a:xfrm>
                    <a:prstGeom prst="rect">
                      <a:avLst/>
                    </a:prstGeom>
                  </pic:spPr>
                </pic:pic>
              </a:graphicData>
            </a:graphic>
          </wp:anchor>
        </w:drawing>
      </w:r>
    </w:p>
    <w:p w14:paraId="0C98CAD7" w14:textId="77777777" w:rsidR="008471EA" w:rsidRDefault="008471EA" w:rsidP="008471EA">
      <w:r>
        <w:t>Neuroph eignet sich gut, um ein einfaches neurales Netzwerk in Java zu implementieren, da sich schnell ein Netzwerk erstellen lässt. Dabei gilt es aber zu beachten, dass die genauere Konfiguration des Netzwerkes sehr komplex sein kann.</w:t>
      </w:r>
    </w:p>
    <w:p w14:paraId="5CAA5CA4" w14:textId="77777777" w:rsidR="008471EA" w:rsidRDefault="008471EA" w:rsidP="008471EA">
      <w:r>
        <w:t xml:space="preserve">Das Netzwerk, welches wir in Java aufgebaut haben, erreicht aber nicht die Genauigkeit des Matlab-Netzwerkes. (Siehe </w:t>
      </w:r>
      <w:r w:rsidRPr="00446113">
        <w:rPr>
          <w:color w:val="FF0000"/>
        </w:rPr>
        <w:t>Abb. 9</w:t>
      </w:r>
      <w:r>
        <w:t>)</w:t>
      </w:r>
    </w:p>
    <w:p w14:paraId="0EB0E4CF" w14:textId="77777777" w:rsidR="008471EA" w:rsidRDefault="008471EA" w:rsidP="008471EA">
      <w:r>
        <w:t>Zusätzlich variieren die Resultate in Neuroph, mit einer Genauigkeit von 61% - 66% und grösseren Abweichungen bei Fehleinschätzungen, stärker als in Matlab.</w:t>
      </w:r>
    </w:p>
    <w:p w14:paraId="3AEB3647" w14:textId="77777777" w:rsidR="00F80ED6" w:rsidRPr="0006557E" w:rsidRDefault="00F80ED6" w:rsidP="00F80ED6">
      <w:r>
        <w:rPr>
          <w:noProof/>
          <w:lang w:eastAsia="de-CH"/>
        </w:rPr>
        <w:lastRenderedPageBreak/>
        <mc:AlternateContent>
          <mc:Choice Requires="wps">
            <w:drawing>
              <wp:anchor distT="0" distB="0" distL="114300" distR="114300" simplePos="0" relativeHeight="251694080" behindDoc="0" locked="0" layoutInCell="1" allowOverlap="1" wp14:anchorId="40A51B02" wp14:editId="1909EB27">
                <wp:simplePos x="0" y="0"/>
                <wp:positionH relativeFrom="column">
                  <wp:posOffset>0</wp:posOffset>
                </wp:positionH>
                <wp:positionV relativeFrom="paragraph">
                  <wp:posOffset>2101215</wp:posOffset>
                </wp:positionV>
                <wp:extent cx="4117340" cy="635"/>
                <wp:effectExtent l="0" t="0" r="0" b="18415"/>
                <wp:wrapTopAndBottom/>
                <wp:docPr id="4" name="Textfeld 4"/>
                <wp:cNvGraphicFramePr/>
                <a:graphic xmlns:a="http://schemas.openxmlformats.org/drawingml/2006/main">
                  <a:graphicData uri="http://schemas.microsoft.com/office/word/2010/wordprocessingShape">
                    <wps:wsp>
                      <wps:cNvSpPr txBox="1"/>
                      <wps:spPr>
                        <a:xfrm>
                          <a:off x="0" y="0"/>
                          <a:ext cx="4117340" cy="635"/>
                        </a:xfrm>
                        <a:prstGeom prst="rect">
                          <a:avLst/>
                        </a:prstGeom>
                        <a:solidFill>
                          <a:prstClr val="white"/>
                        </a:solidFill>
                        <a:ln>
                          <a:noFill/>
                        </a:ln>
                      </wps:spPr>
                      <wps:txbx>
                        <w:txbxContent>
                          <w:p w14:paraId="2CE64EAA" w14:textId="77777777" w:rsidR="00FC3DC5" w:rsidRPr="00755445" w:rsidRDefault="00FC3DC5" w:rsidP="00F80ED6">
                            <w:pPr>
                              <w:pStyle w:val="Beschriftung"/>
                              <w:rPr>
                                <w:noProof/>
                              </w:rPr>
                            </w:pPr>
                            <w:r>
                              <w:t xml:space="preserve">Abb. </w:t>
                            </w:r>
                            <w:fldSimple w:instr=" SEQ Abb. \* ARABIC ">
                              <w:r>
                                <w:rPr>
                                  <w:noProof/>
                                </w:rPr>
                                <w:t>10</w:t>
                              </w:r>
                            </w:fldSimple>
                            <w:r>
                              <w:t>: Konfusionsmatrix basierend auf erstem Datenpaket (Neuroph)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A51B02" id="Textfeld 4" o:spid="_x0000_s1028" type="#_x0000_t202" style="position:absolute;margin-left:0;margin-top:165.45pt;width:324.2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" stroked="f">
                <v:textbox style="mso-fit-shape-to-text:t" inset="0,0,0,0">
                  <w:txbxContent>
                    <w:p w14:paraId="2CE64EAA" w14:textId="77777777" w:rsidR="00FC3DC5" w:rsidRPr="00755445" w:rsidRDefault="00FC3DC5" w:rsidP="00F80ED6">
                      <w:pPr>
                        <w:pStyle w:val="Beschriftung"/>
                        <w:rPr>
                          <w:noProof/>
                        </w:rPr>
                      </w:pPr>
                      <w:r>
                        <w:t xml:space="preserve">Abb. </w:t>
                      </w:r>
                      <w:fldSimple w:instr=" SEQ Abb. \* ARABIC ">
                        <w:r>
                          <w:rPr>
                            <w:noProof/>
                          </w:rPr>
                          <w:t>10</w:t>
                        </w:r>
                      </w:fldSimple>
                      <w:r>
                        <w:t>: Konfusionsmatrix basierend auf erstem Datenpaket (Neuroph)</w:t>
                      </w:r>
                    </w:p>
                  </w:txbxContent>
                </v:textbox>
                <w10:wrap type="topAndBottom"/>
              </v:shape>
            </w:pict>
          </mc:Fallback>
        </mc:AlternateContent>
      </w:r>
      <w:r>
        <w:rPr>
          <w:noProof/>
          <w:lang w:eastAsia="de-CH"/>
        </w:rPr>
        <w:drawing>
          <wp:anchor distT="0" distB="0" distL="114300" distR="114300" simplePos="0" relativeHeight="251693056" behindDoc="0" locked="0" layoutInCell="1" allowOverlap="1" wp14:anchorId="2C8EFF53" wp14:editId="04E5E9EC">
            <wp:simplePos x="0" y="0"/>
            <wp:positionH relativeFrom="margin">
              <wp:align>left</wp:align>
            </wp:positionH>
            <wp:positionV relativeFrom="paragraph">
              <wp:posOffset>219</wp:posOffset>
            </wp:positionV>
            <wp:extent cx="4117340" cy="2044065"/>
            <wp:effectExtent l="0" t="0" r="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117340" cy="2044065"/>
                    </a:xfrm>
                    <a:prstGeom prst="rect">
                      <a:avLst/>
                    </a:prstGeom>
                  </pic:spPr>
                </pic:pic>
              </a:graphicData>
            </a:graphic>
          </wp:anchor>
        </w:drawing>
      </w:r>
    </w:p>
    <w:p w14:paraId="6C8E05FA" w14:textId="7AC808CB" w:rsidR="00F80ED6" w:rsidRDefault="00F80ED6" w:rsidP="00F80ED6">
      <w:pPr>
        <w:pStyle w:val="berschrift2"/>
      </w:pPr>
      <w:bookmarkStart w:id="54" w:name="_Toc472842667"/>
      <w:bookmarkStart w:id="55" w:name="_Toc472874969"/>
      <w:r>
        <w:t>Generato</w:t>
      </w:r>
      <w:r w:rsidR="00DA64C4">
        <w:t>r</w:t>
      </w:r>
      <w:bookmarkEnd w:id="54"/>
      <w:bookmarkEnd w:id="55"/>
    </w:p>
    <w:p w14:paraId="75D15974" w14:textId="1BF438E6" w:rsidR="00DA64C4" w:rsidRDefault="00DA64C4" w:rsidP="00DA64C4">
      <w:r>
        <w:t xml:space="preserve">Die Resultate des Generators sind stark abhängig von der gewählten </w:t>
      </w:r>
      <w:r w:rsidR="00C52301">
        <w:t xml:space="preserve">Technik um Zahlen zu ergänzen. </w:t>
      </w:r>
      <w:r w:rsidR="000D6AB7">
        <w:t>Für die Tests wurden jeweils 2000 Sudokus generiert und anschliessend mit Neuroph einer Schwierigkeitsstufe zugeteilt. Zusätzlich wurde für jede Technik die Zeit gemessen, die gebraucht wurde um die Sudokus zu generieren.</w:t>
      </w:r>
    </w:p>
    <w:p w14:paraId="35569510" w14:textId="4369BDE5" w:rsidR="00C52301" w:rsidRDefault="00C52301" w:rsidP="00DA64C4"/>
    <w:p w14:paraId="6C209CD2" w14:textId="1A2F98CC" w:rsidR="00793C73" w:rsidRDefault="00793C73" w:rsidP="00793C73">
      <w:pPr>
        <w:spacing w:after="200"/>
      </w:pPr>
      <w:r>
        <w:rPr>
          <w:noProof/>
          <w:lang w:eastAsia="de-CH"/>
        </w:rPr>
        <w:drawing>
          <wp:anchor distT="0" distB="0" distL="114300" distR="114300" simplePos="0" relativeHeight="251695104" behindDoc="0" locked="0" layoutInCell="1" allowOverlap="1" wp14:anchorId="7408D279" wp14:editId="41A34501">
            <wp:simplePos x="0" y="0"/>
            <wp:positionH relativeFrom="column">
              <wp:posOffset>104922</wp:posOffset>
            </wp:positionH>
            <wp:positionV relativeFrom="paragraph">
              <wp:posOffset>1160145</wp:posOffset>
            </wp:positionV>
            <wp:extent cx="5486400" cy="2531745"/>
            <wp:effectExtent l="0" t="0" r="0" b="1905"/>
            <wp:wrapTopAndBottom/>
            <wp:docPr id="10" name="Diagramm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V relativeFrom="margin">
              <wp14:pctHeight>0</wp14:pctHeight>
            </wp14:sizeRelV>
          </wp:anchor>
        </w:drawing>
      </w:r>
      <w:r w:rsidR="00435375">
        <w:t xml:space="preserve">Technik 1 </w:t>
      </w:r>
      <w:r w:rsidR="000D6AB7">
        <w:t>generierte die 2000 Sudokus innerhalb 1454 Millisekunden. Die Verteilung der Schwierigkeitsstufen ist bei dieser Methode gleichmässig verteilt, wobei die mittleren Schwierigkeiten etwas häufiger generiert werden. Der Nachteil dieser Technik liegt daran, dass die Symmetrie des generierten Sudokus nicht beachtet wird.</w:t>
      </w:r>
    </w:p>
    <w:p w14:paraId="716D810D" w14:textId="5A507897" w:rsidR="00793C73" w:rsidRDefault="00793C73" w:rsidP="00FB6610">
      <w:pPr>
        <w:spacing w:after="200"/>
      </w:pPr>
      <w:r>
        <w:rPr>
          <w:noProof/>
          <w:lang w:eastAsia="de-CH"/>
        </w:rPr>
        <w:lastRenderedPageBreak/>
        <w:drawing>
          <wp:anchor distT="0" distB="0" distL="114300" distR="114300" simplePos="0" relativeHeight="251696128" behindDoc="0" locked="0" layoutInCell="1" allowOverlap="1" wp14:anchorId="53D0F1AF" wp14:editId="16DB7218">
            <wp:simplePos x="0" y="0"/>
            <wp:positionH relativeFrom="column">
              <wp:posOffset>105166</wp:posOffset>
            </wp:positionH>
            <wp:positionV relativeFrom="paragraph">
              <wp:posOffset>1624330</wp:posOffset>
            </wp:positionV>
            <wp:extent cx="5486400" cy="2489835"/>
            <wp:effectExtent l="0" t="0" r="0" b="5715"/>
            <wp:wrapTopAndBottom/>
            <wp:docPr id="11" name="Diagramm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V relativeFrom="margin">
              <wp14:pctHeight>0</wp14:pctHeight>
            </wp14:sizeRelV>
          </wp:anchor>
        </w:drawing>
      </w:r>
      <w:r>
        <w:t>Technik 2 brauchte 1514 Millisekunden für die folgenden Resultate. Wie im Diagramm ersichtlich werden bei dieser Technik deutlich mehr Sudokus der Schwierigkeiten Medium und Hard generiert.</w:t>
      </w:r>
      <w:r w:rsidR="00FB6610">
        <w:t xml:space="preserve"> Wie auch bei Technik 1 kann die Symmetrie der generierten Sudokus auch bei dieser Technik nicht garantiert werden, da die 17 Startzahlen keine Anforderungen an Symmetrie haben. Die Chance, dass ein Sudoku erstellt wird, das gewisse Symmetrien erfüllt ist jedoch höher als bei der ersten Technik.</w:t>
      </w:r>
    </w:p>
    <w:p w14:paraId="4AA6C365" w14:textId="1EF15AF5" w:rsidR="00C52301" w:rsidRDefault="00C52301" w:rsidP="00793C73">
      <w:pPr>
        <w:spacing w:after="200"/>
      </w:pPr>
    </w:p>
    <w:p w14:paraId="7B9A3CEC" w14:textId="41FBEBC1" w:rsidR="00DA64C4" w:rsidRPr="00DA64C4" w:rsidRDefault="00FB6610" w:rsidP="00DA64C4">
      <w:r>
        <w:rPr>
          <w:noProof/>
          <w:lang w:eastAsia="de-CH"/>
        </w:rPr>
        <w:drawing>
          <wp:anchor distT="0" distB="0" distL="114300" distR="114300" simplePos="0" relativeHeight="251697152" behindDoc="0" locked="0" layoutInCell="1" allowOverlap="1" wp14:anchorId="19C15EA6" wp14:editId="39E6C65D">
            <wp:simplePos x="0" y="0"/>
            <wp:positionH relativeFrom="column">
              <wp:posOffset>105410</wp:posOffset>
            </wp:positionH>
            <wp:positionV relativeFrom="paragraph">
              <wp:posOffset>1131423</wp:posOffset>
            </wp:positionV>
            <wp:extent cx="5486400" cy="2363372"/>
            <wp:effectExtent l="0" t="0" r="0" b="18415"/>
            <wp:wrapTopAndBottom/>
            <wp:docPr id="9" name="Diagram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anchor>
        </w:drawing>
      </w:r>
      <w:r>
        <w:t>Technik 3</w:t>
      </w:r>
      <w:r w:rsidR="000F3FCC">
        <w:t xml:space="preserve"> hat dadurch, dass die Zahlen in symmetrischen Paaren entfernt werden eine hohe Symmetrierate. Es werden jedoch fast ausschliesslich einfache Sudokus generiert. Zudem werden bei der Generierung viele Sudokus </w:t>
      </w:r>
      <w:r w:rsidR="00EA34DE">
        <w:t>verworfen,</w:t>
      </w:r>
      <w:r w:rsidR="000F3FCC">
        <w:t xml:space="preserve"> weil sie unser Programm nicht lösen kann, dies zeigt sich auch in der langen Generierungszeit von 960 Sekunden für die 2000 Sudokus.</w:t>
      </w:r>
    </w:p>
    <w:p w14:paraId="2F4D1814" w14:textId="77777777" w:rsidR="00155C66" w:rsidRPr="00655278" w:rsidRDefault="00155C66" w:rsidP="00155C66">
      <w:bookmarkStart w:id="56" w:name="_Toc472842668"/>
      <w:bookmarkEnd w:id="56"/>
    </w:p>
    <w:p w14:paraId="4942EADF" w14:textId="77777777" w:rsidR="008471EA" w:rsidRDefault="008471EA">
      <w:pPr>
        <w:spacing w:after="200" w:line="276" w:lineRule="auto"/>
        <w:rPr>
          <w:rFonts w:eastAsiaTheme="majorEastAsia" w:cstheme="majorBidi"/>
          <w:b/>
          <w:bCs/>
          <w:sz w:val="36"/>
          <w:szCs w:val="28"/>
        </w:rPr>
      </w:pPr>
      <w:r>
        <w:br w:type="page"/>
      </w:r>
    </w:p>
    <w:p w14:paraId="35B8167F" w14:textId="77777777" w:rsidR="008471EA" w:rsidRDefault="008471EA" w:rsidP="008471EA">
      <w:pPr>
        <w:pStyle w:val="berschrift1"/>
      </w:pPr>
      <w:bookmarkStart w:id="57" w:name="_Toc472874970"/>
      <w:r>
        <w:lastRenderedPageBreak/>
        <w:t>Erweiterungen</w:t>
      </w:r>
      <w:bookmarkEnd w:id="57"/>
    </w:p>
    <w:p w14:paraId="7243CE37" w14:textId="77777777" w:rsidR="008471EA" w:rsidRPr="0018507E" w:rsidRDefault="008471EA" w:rsidP="008471EA"/>
    <w:p w14:paraId="2E4B0A25" w14:textId="77777777" w:rsidR="008471EA" w:rsidRDefault="008471EA" w:rsidP="008471EA">
      <w:pPr>
        <w:pStyle w:val="berschrift2"/>
      </w:pPr>
      <w:bookmarkStart w:id="58" w:name="_Toc472874971"/>
      <w:r>
        <w:t>Verbesserung der Klassifizierung</w:t>
      </w:r>
      <w:bookmarkEnd w:id="58"/>
    </w:p>
    <w:p w14:paraId="0FD0F227" w14:textId="77777777" w:rsidR="008471EA" w:rsidRDefault="008471EA" w:rsidP="008471EA">
      <w:r>
        <w:t xml:space="preserve">Um bei der Klassifizierung bessere Resultate zu erzielen können verschiedene Massnahmen ergriffen werden. Die Features, welche unser Modell ausmachen können weiter ausgearbeitet und falls nötig erweitert werden. Dies kann z.B. die Implementierung neuer Lösungsmethoden oder die Einbindung anderer Eigenheiten eines Sudokus sein. </w:t>
      </w:r>
    </w:p>
    <w:p w14:paraId="5DE68B4C" w14:textId="77777777" w:rsidR="008471EA" w:rsidRDefault="008471EA" w:rsidP="008471EA"/>
    <w:p w14:paraId="707AC73C" w14:textId="77777777" w:rsidR="008471EA" w:rsidRPr="00B81BE9" w:rsidRDefault="008471EA" w:rsidP="008471EA">
      <w:r>
        <w:t>Soll bei der Java Implementation die Genauigkeit erhöht und die Varianz der Resultate verringert werden, kann das Framework anders konfiguriert werden. Dies umfasst beispielsweise die Auswahl eines andern Lernalgorithmus oder einer anderen Übergangsfunktion.</w:t>
      </w:r>
    </w:p>
    <w:p w14:paraId="313A46D4" w14:textId="77777777" w:rsidR="008471EA" w:rsidRDefault="008471EA" w:rsidP="008471EA">
      <w:pPr>
        <w:pStyle w:val="berschrift2"/>
      </w:pPr>
      <w:bookmarkStart w:id="59" w:name="_Toc472842672"/>
      <w:bookmarkStart w:id="60" w:name="_Toc472874972"/>
      <w:r>
        <w:t>Format Sudoku-ID inkl lösung, buchstaben statt ziffern</w:t>
      </w:r>
      <w:bookmarkEnd w:id="59"/>
      <w:bookmarkEnd w:id="60"/>
    </w:p>
    <w:p w14:paraId="23BBFA93" w14:textId="77777777" w:rsidR="008471EA" w:rsidRPr="009144F8" w:rsidRDefault="008471EA" w:rsidP="008471EA">
      <w:r>
        <w:t xml:space="preserve">Um Sudokus einfacher zu unterscheiden und zu identifizieren kann aus den Zellen der Lösung des Sudokus ein Hashwert generiert werden, welcher dann zur Identifizierung der Sudokus verwendet wird. </w:t>
      </w:r>
    </w:p>
    <w:p w14:paraId="7D889EC8" w14:textId="77777777" w:rsidR="008471EA" w:rsidRDefault="008471EA" w:rsidP="008471EA">
      <w:pPr>
        <w:pStyle w:val="berschrift2"/>
      </w:pPr>
      <w:bookmarkStart w:id="61" w:name="_Toc472842673"/>
      <w:bookmarkStart w:id="62" w:name="_Toc472874973"/>
      <w:r>
        <w:t>Generator, welcher auf schwierigkeitsstufe zielt</w:t>
      </w:r>
      <w:bookmarkEnd w:id="61"/>
      <w:bookmarkEnd w:id="62"/>
    </w:p>
    <w:p w14:paraId="7D40667F" w14:textId="77777777" w:rsidR="008471EA" w:rsidRPr="000060D0" w:rsidRDefault="008471EA" w:rsidP="008471EA">
      <w:r>
        <w:t>Sollen nur Sudokus einer bestimmten Schwierigkeit generiert werden, kann das Programm so erweitert werden, dass alle Sudokus, welche nicht der Schwierigkeit entsprechen wieder verworfen werden. Dadurch wird jedoch die Zeit, welche für das Generieren der Sudokus benötigt wird steigen, da insgesamt mehr Sudokus generiert werden.</w:t>
      </w:r>
    </w:p>
    <w:p w14:paraId="2AA9227B" w14:textId="77777777" w:rsidR="008471EA" w:rsidRDefault="008471EA" w:rsidP="008471EA">
      <w:pPr>
        <w:pStyle w:val="berschrift2"/>
      </w:pPr>
      <w:bookmarkStart w:id="63" w:name="_Toc472842674"/>
      <w:bookmarkStart w:id="64" w:name="_Toc472874974"/>
      <w:r>
        <w:t>In Zelle speichern, zu welchem container sie gehört, -&gt; methoden überarbeiten</w:t>
      </w:r>
      <w:bookmarkEnd w:id="63"/>
      <w:bookmarkEnd w:id="64"/>
    </w:p>
    <w:p w14:paraId="359C8467" w14:textId="77777777" w:rsidR="008471EA" w:rsidRPr="003D3DC4" w:rsidRDefault="008471EA" w:rsidP="008471EA">
      <w:r>
        <w:t>Soll die Performance der Updater Klasse erhöht werden, kann das Programm so erweitert werden, dass in jeder Zelle gespeichert wird, zu welcher Box, Spalte und Zeile sie gehört. Dies führt auch zu einer Vereinfachung der Implementation gewisser Lösungsmethoden.</w:t>
      </w:r>
    </w:p>
    <w:p w14:paraId="50903457" w14:textId="77777777" w:rsidR="008471EA" w:rsidRDefault="008471EA" w:rsidP="008471EA">
      <w:pPr>
        <w:pStyle w:val="berschrift2"/>
      </w:pPr>
      <w:bookmarkStart w:id="65" w:name="_Toc472874975"/>
      <w:r>
        <w:lastRenderedPageBreak/>
        <w:t>Validierung der generierten Schwierigkeitsstufen</w:t>
      </w:r>
      <w:bookmarkEnd w:id="65"/>
    </w:p>
    <w:p w14:paraId="4734CE0A" w14:textId="77777777" w:rsidR="008471EA" w:rsidRDefault="008471EA" w:rsidP="008471EA">
      <w:r>
        <w:t xml:space="preserve">Um sicher zu gehen, dass die Einstufung der generierten Sudokus korrekt ist, gibt es mehrere mögliche Vorgehensweisen. Eine Idee ist eine zusätzliche Einordnung mit einem externen Klassifizierer, welcher bereits für die Einstufung von Sudokus verwendet wird. </w:t>
      </w:r>
    </w:p>
    <w:p w14:paraId="4FD126B4" w14:textId="77777777" w:rsidR="008471EA" w:rsidRDefault="008471EA" w:rsidP="008471EA">
      <w:r>
        <w:t>Eine weitere Möglichkeit ist eine Feldstudie mit Personen, welche über möglichst unterschiedliche Sudoku-Kenntnisse verfügen. Diese Personen müssen einige Sudokus lösen und festhalten, wie schwer sie die gelösten Sudokus empfunden haben.</w:t>
      </w:r>
    </w:p>
    <w:p w14:paraId="25C6B5C3" w14:textId="77777777" w:rsidR="008471EA" w:rsidRDefault="008471EA" w:rsidP="008471EA"/>
    <w:p w14:paraId="5337C2AB" w14:textId="77777777" w:rsidR="008471EA" w:rsidRPr="002F4532" w:rsidRDefault="008471EA" w:rsidP="008471EA">
      <w:r>
        <w:t>Mithilfe der auf diese Art klassifizierten Sudokus kann das neurale Netzwerk neu trainiert werden um die Genauigkeit zu erhöhen.</w:t>
      </w:r>
    </w:p>
    <w:p w14:paraId="1D34093E" w14:textId="77777777" w:rsidR="008471EA" w:rsidRDefault="008471EA" w:rsidP="008471EA">
      <w:pPr>
        <w:pStyle w:val="berschrift2"/>
      </w:pPr>
      <w:bookmarkStart w:id="66" w:name="_Toc472842678"/>
      <w:bookmarkStart w:id="67" w:name="_Toc472874976"/>
      <w:r>
        <w:t>Generierung von Sudokus visuell</w:t>
      </w:r>
      <w:bookmarkEnd w:id="66"/>
      <w:bookmarkEnd w:id="67"/>
    </w:p>
    <w:p w14:paraId="7053514F" w14:textId="77777777" w:rsidR="008471EA" w:rsidRPr="00FE1DD1" w:rsidRDefault="008471EA" w:rsidP="008471EA">
      <w:r>
        <w:t>Um die Sudokus für Print- und Onlinemedien darzustellen muss eine Erweiterung für das Programm implementiert werden, welche aus dem Feldstring oder sogar direkt aus dem Board Objekt eine visuelle Darstellung des Sudokus generiert.</w:t>
      </w:r>
    </w:p>
    <w:p w14:paraId="05A70600" w14:textId="77777777" w:rsidR="008471EA" w:rsidRDefault="008471EA">
      <w:pPr>
        <w:spacing w:after="200" w:line="276" w:lineRule="auto"/>
        <w:rPr>
          <w:rFonts w:eastAsiaTheme="majorEastAsia" w:cstheme="majorBidi"/>
          <w:b/>
          <w:bCs/>
          <w:sz w:val="36"/>
          <w:szCs w:val="28"/>
        </w:rPr>
      </w:pPr>
      <w:r>
        <w:br w:type="page"/>
      </w:r>
    </w:p>
    <w:p w14:paraId="1EF24A90" w14:textId="77777777" w:rsidR="008471EA" w:rsidRPr="00655278" w:rsidRDefault="008471EA" w:rsidP="008471EA">
      <w:pPr>
        <w:pStyle w:val="berschrift1"/>
      </w:pPr>
      <w:bookmarkStart w:id="68" w:name="_Toc472842680"/>
      <w:bookmarkStart w:id="69" w:name="_Toc472874977"/>
      <w:r w:rsidRPr="00655278">
        <w:lastRenderedPageBreak/>
        <w:t>Schluss</w:t>
      </w:r>
      <w:bookmarkEnd w:id="68"/>
      <w:bookmarkEnd w:id="69"/>
    </w:p>
    <w:p w14:paraId="517E31C9" w14:textId="070FC1F8" w:rsidR="00FC3DC5" w:rsidRDefault="00FC3DC5">
      <w:pPr>
        <w:spacing w:after="200" w:line="276" w:lineRule="auto"/>
      </w:pPr>
      <w:bookmarkStart w:id="70" w:name="_Toc472842681"/>
    </w:p>
    <w:p w14:paraId="343DE094" w14:textId="64BA132A" w:rsidR="008471EA" w:rsidRDefault="008471EA">
      <w:pPr>
        <w:spacing w:after="200" w:line="276" w:lineRule="auto"/>
        <w:rPr>
          <w:rFonts w:eastAsiaTheme="majorEastAsia" w:cstheme="majorBidi"/>
          <w:b/>
          <w:bCs/>
          <w:sz w:val="36"/>
          <w:szCs w:val="28"/>
        </w:rPr>
      </w:pPr>
      <w:r>
        <w:br w:type="page"/>
      </w:r>
    </w:p>
    <w:p w14:paraId="43790EBB" w14:textId="4D3CE584" w:rsidR="008471EA" w:rsidRPr="00655278" w:rsidRDefault="008471EA" w:rsidP="008471EA">
      <w:pPr>
        <w:pStyle w:val="berschrift1"/>
      </w:pPr>
      <w:bookmarkStart w:id="71" w:name="_Toc472874978"/>
      <w:r w:rsidRPr="00655278">
        <w:lastRenderedPageBreak/>
        <w:t>Literaturverzeichnis</w:t>
      </w:r>
      <w:bookmarkEnd w:id="70"/>
      <w:bookmarkEnd w:id="71"/>
    </w:p>
    <w:p w14:paraId="31F37564" w14:textId="77777777" w:rsidR="008471EA" w:rsidRDefault="008471EA">
      <w:pPr>
        <w:spacing w:after="200" w:line="276" w:lineRule="auto"/>
        <w:rPr>
          <w:rFonts w:eastAsiaTheme="majorEastAsia" w:cstheme="majorBidi"/>
          <w:b/>
          <w:bCs/>
          <w:sz w:val="36"/>
          <w:szCs w:val="28"/>
        </w:rPr>
      </w:pPr>
      <w:bookmarkStart w:id="72" w:name="_Toc472842682"/>
      <w:r>
        <w:br w:type="page"/>
      </w:r>
    </w:p>
    <w:p w14:paraId="052F1C26" w14:textId="76944A4D" w:rsidR="008471EA" w:rsidRDefault="008471EA" w:rsidP="008471EA">
      <w:pPr>
        <w:pStyle w:val="berschrift1"/>
      </w:pPr>
      <w:bookmarkStart w:id="73" w:name="_Toc472874979"/>
      <w:r>
        <w:lastRenderedPageBreak/>
        <w:t>Abbildungsverzeichnis</w:t>
      </w:r>
      <w:bookmarkEnd w:id="72"/>
      <w:bookmarkEnd w:id="73"/>
    </w:p>
    <w:p w14:paraId="7B5799BE" w14:textId="77777777" w:rsidR="008471EA" w:rsidRDefault="008471EA" w:rsidP="008471EA">
      <w:pPr>
        <w:pStyle w:val="Abbildungsverzeichnis"/>
        <w:rPr>
          <w:rFonts w:asciiTheme="minorHAnsi" w:eastAsiaTheme="minorEastAsia" w:hAnsiTheme="minorHAnsi"/>
          <w:noProof/>
          <w:lang w:eastAsia="de-CH"/>
        </w:rPr>
      </w:pPr>
      <w:r>
        <w:fldChar w:fldCharType="begin"/>
      </w:r>
      <w:r>
        <w:instrText xml:space="preserve"> TOC \h \z \c "Abb." </w:instrText>
      </w:r>
      <w:r>
        <w:fldChar w:fldCharType="separate"/>
      </w:r>
      <w:hyperlink w:anchor="_Toc472699998" w:history="1">
        <w:r w:rsidRPr="00BE3B20">
          <w:rPr>
            <w:rStyle w:val="Hyperlink"/>
            <w:noProof/>
          </w:rPr>
          <w:t>Abb. 1: Speicherformat der Sudokus</w:t>
        </w:r>
        <w:r>
          <w:rPr>
            <w:noProof/>
            <w:webHidden/>
          </w:rPr>
          <w:tab/>
        </w:r>
        <w:r>
          <w:rPr>
            <w:noProof/>
            <w:webHidden/>
          </w:rPr>
          <w:fldChar w:fldCharType="begin"/>
        </w:r>
        <w:r>
          <w:rPr>
            <w:noProof/>
            <w:webHidden/>
          </w:rPr>
          <w:instrText xml:space="preserve"> PAGEREF _Toc472699998 \h </w:instrText>
        </w:r>
        <w:r>
          <w:rPr>
            <w:noProof/>
            <w:webHidden/>
          </w:rPr>
        </w:r>
        <w:r>
          <w:rPr>
            <w:noProof/>
            <w:webHidden/>
          </w:rPr>
          <w:fldChar w:fldCharType="separate"/>
        </w:r>
        <w:r>
          <w:rPr>
            <w:noProof/>
            <w:webHidden/>
          </w:rPr>
          <w:t>16</w:t>
        </w:r>
        <w:r>
          <w:rPr>
            <w:noProof/>
            <w:webHidden/>
          </w:rPr>
          <w:fldChar w:fldCharType="end"/>
        </w:r>
      </w:hyperlink>
    </w:p>
    <w:p w14:paraId="6AB21A36" w14:textId="77777777" w:rsidR="008471EA" w:rsidRDefault="00FC3DC5" w:rsidP="008471EA">
      <w:pPr>
        <w:pStyle w:val="Abbildungsverzeichnis"/>
        <w:rPr>
          <w:rFonts w:asciiTheme="minorHAnsi" w:eastAsiaTheme="minorEastAsia" w:hAnsiTheme="minorHAnsi"/>
          <w:noProof/>
          <w:lang w:eastAsia="de-CH"/>
        </w:rPr>
      </w:pPr>
      <w:hyperlink w:anchor="_Toc472699999" w:history="1">
        <w:r w:rsidR="008471EA" w:rsidRPr="00BE3B20">
          <w:rPr>
            <w:rStyle w:val="Hyperlink"/>
            <w:noProof/>
          </w:rPr>
          <w:t>Abb. 2: Format des ersten Datenpaketes</w:t>
        </w:r>
        <w:r w:rsidR="008471EA">
          <w:rPr>
            <w:noProof/>
            <w:webHidden/>
          </w:rPr>
          <w:tab/>
        </w:r>
        <w:r w:rsidR="008471EA">
          <w:rPr>
            <w:noProof/>
            <w:webHidden/>
          </w:rPr>
          <w:fldChar w:fldCharType="begin"/>
        </w:r>
        <w:r w:rsidR="008471EA">
          <w:rPr>
            <w:noProof/>
            <w:webHidden/>
          </w:rPr>
          <w:instrText xml:space="preserve"> PAGEREF _Toc472699999 \h </w:instrText>
        </w:r>
        <w:r w:rsidR="008471EA">
          <w:rPr>
            <w:noProof/>
            <w:webHidden/>
          </w:rPr>
        </w:r>
        <w:r w:rsidR="008471EA">
          <w:rPr>
            <w:noProof/>
            <w:webHidden/>
          </w:rPr>
          <w:fldChar w:fldCharType="separate"/>
        </w:r>
        <w:r w:rsidR="008471EA">
          <w:rPr>
            <w:noProof/>
            <w:webHidden/>
          </w:rPr>
          <w:t>16</w:t>
        </w:r>
        <w:r w:rsidR="008471EA">
          <w:rPr>
            <w:noProof/>
            <w:webHidden/>
          </w:rPr>
          <w:fldChar w:fldCharType="end"/>
        </w:r>
      </w:hyperlink>
    </w:p>
    <w:p w14:paraId="4DA48420" w14:textId="77777777" w:rsidR="008471EA" w:rsidRDefault="00FC3DC5" w:rsidP="008471EA">
      <w:pPr>
        <w:pStyle w:val="Abbildungsverzeichnis"/>
        <w:rPr>
          <w:rFonts w:asciiTheme="minorHAnsi" w:eastAsiaTheme="minorEastAsia" w:hAnsiTheme="minorHAnsi"/>
          <w:noProof/>
          <w:lang w:eastAsia="de-CH"/>
        </w:rPr>
      </w:pPr>
      <w:hyperlink w:anchor="_Toc472700000" w:history="1">
        <w:r w:rsidR="008471EA" w:rsidRPr="00BE3B20">
          <w:rPr>
            <w:rStyle w:val="Hyperlink"/>
            <w:noProof/>
          </w:rPr>
          <w:t>Abb. 3: Format des zweiten Datenpaketes</w:t>
        </w:r>
        <w:r w:rsidR="008471EA">
          <w:rPr>
            <w:noProof/>
            <w:webHidden/>
          </w:rPr>
          <w:tab/>
        </w:r>
        <w:r w:rsidR="008471EA">
          <w:rPr>
            <w:noProof/>
            <w:webHidden/>
          </w:rPr>
          <w:fldChar w:fldCharType="begin"/>
        </w:r>
        <w:r w:rsidR="008471EA">
          <w:rPr>
            <w:noProof/>
            <w:webHidden/>
          </w:rPr>
          <w:instrText xml:space="preserve"> PAGEREF _Toc472700000 \h </w:instrText>
        </w:r>
        <w:r w:rsidR="008471EA">
          <w:rPr>
            <w:noProof/>
            <w:webHidden/>
          </w:rPr>
        </w:r>
        <w:r w:rsidR="008471EA">
          <w:rPr>
            <w:noProof/>
            <w:webHidden/>
          </w:rPr>
          <w:fldChar w:fldCharType="separate"/>
        </w:r>
        <w:r w:rsidR="008471EA">
          <w:rPr>
            <w:noProof/>
            <w:webHidden/>
          </w:rPr>
          <w:t>17</w:t>
        </w:r>
        <w:r w:rsidR="008471EA">
          <w:rPr>
            <w:noProof/>
            <w:webHidden/>
          </w:rPr>
          <w:fldChar w:fldCharType="end"/>
        </w:r>
      </w:hyperlink>
    </w:p>
    <w:p w14:paraId="3B6D98CA" w14:textId="77777777" w:rsidR="008471EA" w:rsidRDefault="00FC3DC5" w:rsidP="008471EA">
      <w:pPr>
        <w:pStyle w:val="Abbildungsverzeichnis"/>
        <w:rPr>
          <w:rFonts w:asciiTheme="minorHAnsi" w:eastAsiaTheme="minorEastAsia" w:hAnsiTheme="minorHAnsi"/>
          <w:noProof/>
          <w:lang w:eastAsia="de-CH"/>
        </w:rPr>
      </w:pPr>
      <w:hyperlink w:anchor="_Toc472700001" w:history="1">
        <w:r w:rsidR="008471EA" w:rsidRPr="00BE3B20">
          <w:rPr>
            <w:rStyle w:val="Hyperlink"/>
            <w:noProof/>
          </w:rPr>
          <w:t>Abb. 4: Datenpaket 1, prozentuale Anzahl gelöster Sudokus</w:t>
        </w:r>
        <w:r w:rsidR="008471EA">
          <w:rPr>
            <w:noProof/>
            <w:webHidden/>
          </w:rPr>
          <w:tab/>
        </w:r>
        <w:r w:rsidR="008471EA">
          <w:rPr>
            <w:noProof/>
            <w:webHidden/>
          </w:rPr>
          <w:fldChar w:fldCharType="begin"/>
        </w:r>
        <w:r w:rsidR="008471EA">
          <w:rPr>
            <w:noProof/>
            <w:webHidden/>
          </w:rPr>
          <w:instrText xml:space="preserve"> PAGEREF _Toc472700001 \h </w:instrText>
        </w:r>
        <w:r w:rsidR="008471EA">
          <w:rPr>
            <w:noProof/>
            <w:webHidden/>
          </w:rPr>
        </w:r>
        <w:r w:rsidR="008471EA">
          <w:rPr>
            <w:noProof/>
            <w:webHidden/>
          </w:rPr>
          <w:fldChar w:fldCharType="separate"/>
        </w:r>
        <w:r w:rsidR="008471EA">
          <w:rPr>
            <w:noProof/>
            <w:webHidden/>
          </w:rPr>
          <w:t>17</w:t>
        </w:r>
        <w:r w:rsidR="008471EA">
          <w:rPr>
            <w:noProof/>
            <w:webHidden/>
          </w:rPr>
          <w:fldChar w:fldCharType="end"/>
        </w:r>
      </w:hyperlink>
    </w:p>
    <w:p w14:paraId="768B5D10" w14:textId="77777777" w:rsidR="008471EA" w:rsidRDefault="00FC3DC5" w:rsidP="008471EA">
      <w:pPr>
        <w:pStyle w:val="Abbildungsverzeichnis"/>
        <w:rPr>
          <w:rFonts w:asciiTheme="minorHAnsi" w:eastAsiaTheme="minorEastAsia" w:hAnsiTheme="minorHAnsi"/>
          <w:noProof/>
          <w:lang w:eastAsia="de-CH"/>
        </w:rPr>
      </w:pPr>
      <w:hyperlink w:anchor="_Toc472700002" w:history="1">
        <w:r w:rsidR="008471EA" w:rsidRPr="00BE3B20">
          <w:rPr>
            <w:rStyle w:val="Hyperlink"/>
            <w:noProof/>
          </w:rPr>
          <w:t>Abb. 5: Datenpaket 2, prozentuale Anzahl gelöster Sudokus</w:t>
        </w:r>
        <w:r w:rsidR="008471EA">
          <w:rPr>
            <w:noProof/>
            <w:webHidden/>
          </w:rPr>
          <w:tab/>
        </w:r>
        <w:r w:rsidR="008471EA">
          <w:rPr>
            <w:noProof/>
            <w:webHidden/>
          </w:rPr>
          <w:fldChar w:fldCharType="begin"/>
        </w:r>
        <w:r w:rsidR="008471EA">
          <w:rPr>
            <w:noProof/>
            <w:webHidden/>
          </w:rPr>
          <w:instrText xml:space="preserve"> PAGEREF _Toc472700002 \h </w:instrText>
        </w:r>
        <w:r w:rsidR="008471EA">
          <w:rPr>
            <w:noProof/>
            <w:webHidden/>
          </w:rPr>
        </w:r>
        <w:r w:rsidR="008471EA">
          <w:rPr>
            <w:noProof/>
            <w:webHidden/>
          </w:rPr>
          <w:fldChar w:fldCharType="separate"/>
        </w:r>
        <w:r w:rsidR="008471EA">
          <w:rPr>
            <w:noProof/>
            <w:webHidden/>
          </w:rPr>
          <w:t>18</w:t>
        </w:r>
        <w:r w:rsidR="008471EA">
          <w:rPr>
            <w:noProof/>
            <w:webHidden/>
          </w:rPr>
          <w:fldChar w:fldCharType="end"/>
        </w:r>
      </w:hyperlink>
    </w:p>
    <w:p w14:paraId="5B7E2D4A" w14:textId="77777777" w:rsidR="008471EA" w:rsidRDefault="00FC3DC5" w:rsidP="008471EA">
      <w:pPr>
        <w:pStyle w:val="Abbildungsverzeichnis"/>
        <w:rPr>
          <w:rFonts w:asciiTheme="minorHAnsi" w:eastAsiaTheme="minorEastAsia" w:hAnsiTheme="minorHAnsi"/>
          <w:noProof/>
          <w:lang w:eastAsia="de-CH"/>
        </w:rPr>
      </w:pPr>
      <w:hyperlink w:anchor="_Toc472700003" w:history="1">
        <w:r w:rsidR="008471EA" w:rsidRPr="00BE3B20">
          <w:rPr>
            <w:rStyle w:val="Hyperlink"/>
            <w:noProof/>
          </w:rPr>
          <w:t>Abb. 6: Datenpaket 1, durchschnittliche Anzahl vorgegebener Ziffern</w:t>
        </w:r>
        <w:r w:rsidR="008471EA">
          <w:rPr>
            <w:noProof/>
            <w:webHidden/>
          </w:rPr>
          <w:tab/>
        </w:r>
        <w:r w:rsidR="008471EA">
          <w:rPr>
            <w:noProof/>
            <w:webHidden/>
          </w:rPr>
          <w:fldChar w:fldCharType="begin"/>
        </w:r>
        <w:r w:rsidR="008471EA">
          <w:rPr>
            <w:noProof/>
            <w:webHidden/>
          </w:rPr>
          <w:instrText xml:space="preserve"> PAGEREF _Toc472700003 \h </w:instrText>
        </w:r>
        <w:r w:rsidR="008471EA">
          <w:rPr>
            <w:noProof/>
            <w:webHidden/>
          </w:rPr>
        </w:r>
        <w:r w:rsidR="008471EA">
          <w:rPr>
            <w:noProof/>
            <w:webHidden/>
          </w:rPr>
          <w:fldChar w:fldCharType="separate"/>
        </w:r>
        <w:r w:rsidR="008471EA">
          <w:rPr>
            <w:noProof/>
            <w:webHidden/>
          </w:rPr>
          <w:t>18</w:t>
        </w:r>
        <w:r w:rsidR="008471EA">
          <w:rPr>
            <w:noProof/>
            <w:webHidden/>
          </w:rPr>
          <w:fldChar w:fldCharType="end"/>
        </w:r>
      </w:hyperlink>
    </w:p>
    <w:p w14:paraId="129C611A" w14:textId="77777777" w:rsidR="008471EA" w:rsidRDefault="00FC3DC5" w:rsidP="008471EA">
      <w:pPr>
        <w:pStyle w:val="Abbildungsverzeichnis"/>
        <w:rPr>
          <w:rFonts w:asciiTheme="minorHAnsi" w:eastAsiaTheme="minorEastAsia" w:hAnsiTheme="minorHAnsi"/>
          <w:noProof/>
          <w:lang w:eastAsia="de-CH"/>
        </w:rPr>
      </w:pPr>
      <w:hyperlink w:anchor="_Toc472700004" w:history="1">
        <w:r w:rsidR="008471EA" w:rsidRPr="00BE3B20">
          <w:rPr>
            <w:rStyle w:val="Hyperlink"/>
            <w:noProof/>
          </w:rPr>
          <w:t>Abb. 7: Datenpaket 2, durchschnittliche Anzahl vorgegebener Ziffern</w:t>
        </w:r>
        <w:r w:rsidR="008471EA">
          <w:rPr>
            <w:noProof/>
            <w:webHidden/>
          </w:rPr>
          <w:tab/>
        </w:r>
        <w:r w:rsidR="008471EA">
          <w:rPr>
            <w:noProof/>
            <w:webHidden/>
          </w:rPr>
          <w:fldChar w:fldCharType="begin"/>
        </w:r>
        <w:r w:rsidR="008471EA">
          <w:rPr>
            <w:noProof/>
            <w:webHidden/>
          </w:rPr>
          <w:instrText xml:space="preserve"> PAGEREF _Toc472700004 \h </w:instrText>
        </w:r>
        <w:r w:rsidR="008471EA">
          <w:rPr>
            <w:noProof/>
            <w:webHidden/>
          </w:rPr>
        </w:r>
        <w:r w:rsidR="008471EA">
          <w:rPr>
            <w:noProof/>
            <w:webHidden/>
          </w:rPr>
          <w:fldChar w:fldCharType="separate"/>
        </w:r>
        <w:r w:rsidR="008471EA">
          <w:rPr>
            <w:noProof/>
            <w:webHidden/>
          </w:rPr>
          <w:t>18</w:t>
        </w:r>
        <w:r w:rsidR="008471EA">
          <w:rPr>
            <w:noProof/>
            <w:webHidden/>
          </w:rPr>
          <w:fldChar w:fldCharType="end"/>
        </w:r>
      </w:hyperlink>
    </w:p>
    <w:p w14:paraId="1445E788" w14:textId="77777777" w:rsidR="008471EA" w:rsidRDefault="00FC3DC5" w:rsidP="008471EA">
      <w:pPr>
        <w:pStyle w:val="Abbildungsverzeichnis"/>
        <w:rPr>
          <w:rFonts w:asciiTheme="minorHAnsi" w:eastAsiaTheme="minorEastAsia" w:hAnsiTheme="minorHAnsi"/>
          <w:noProof/>
          <w:lang w:eastAsia="de-CH"/>
        </w:rPr>
      </w:pPr>
      <w:hyperlink w:anchor="_Toc472700005" w:history="1">
        <w:r w:rsidR="008471EA" w:rsidRPr="00BE3B20">
          <w:rPr>
            <w:rStyle w:val="Hyperlink"/>
            <w:noProof/>
          </w:rPr>
          <w:t>Abb. 8: Verteilung der Test-Sudokus, welche aus 20% aller Sudokus bestehen</w:t>
        </w:r>
        <w:r w:rsidR="008471EA">
          <w:rPr>
            <w:noProof/>
            <w:webHidden/>
          </w:rPr>
          <w:tab/>
        </w:r>
        <w:r w:rsidR="008471EA">
          <w:rPr>
            <w:noProof/>
            <w:webHidden/>
          </w:rPr>
          <w:fldChar w:fldCharType="begin"/>
        </w:r>
        <w:r w:rsidR="008471EA">
          <w:rPr>
            <w:noProof/>
            <w:webHidden/>
          </w:rPr>
          <w:instrText xml:space="preserve"> PAGEREF _Toc472700005 \h </w:instrText>
        </w:r>
        <w:r w:rsidR="008471EA">
          <w:rPr>
            <w:noProof/>
            <w:webHidden/>
          </w:rPr>
        </w:r>
        <w:r w:rsidR="008471EA">
          <w:rPr>
            <w:noProof/>
            <w:webHidden/>
          </w:rPr>
          <w:fldChar w:fldCharType="separate"/>
        </w:r>
        <w:r w:rsidR="008471EA">
          <w:rPr>
            <w:noProof/>
            <w:webHidden/>
          </w:rPr>
          <w:t>20</w:t>
        </w:r>
        <w:r w:rsidR="008471EA">
          <w:rPr>
            <w:noProof/>
            <w:webHidden/>
          </w:rPr>
          <w:fldChar w:fldCharType="end"/>
        </w:r>
      </w:hyperlink>
    </w:p>
    <w:p w14:paraId="58D01203" w14:textId="77777777" w:rsidR="008471EA" w:rsidRPr="00542BC0" w:rsidRDefault="008471EA" w:rsidP="008471EA">
      <w:r>
        <w:fldChar w:fldCharType="end"/>
      </w:r>
    </w:p>
    <w:p w14:paraId="5F070DB8" w14:textId="77777777" w:rsidR="008471EA" w:rsidRDefault="008471EA">
      <w:pPr>
        <w:spacing w:after="200" w:line="276" w:lineRule="auto"/>
        <w:rPr>
          <w:rFonts w:eastAsiaTheme="majorEastAsia" w:cstheme="majorBidi"/>
          <w:b/>
          <w:bCs/>
          <w:sz w:val="36"/>
          <w:szCs w:val="28"/>
        </w:rPr>
      </w:pPr>
      <w:bookmarkStart w:id="74" w:name="_Toc472842683"/>
      <w:r>
        <w:br w:type="page"/>
      </w:r>
    </w:p>
    <w:p w14:paraId="414FF37A" w14:textId="0C100E73" w:rsidR="008471EA" w:rsidRPr="00655278" w:rsidRDefault="008471EA" w:rsidP="008471EA">
      <w:pPr>
        <w:pStyle w:val="berschrift1"/>
      </w:pPr>
      <w:bookmarkStart w:id="75" w:name="_Toc472874980"/>
      <w:r w:rsidRPr="00655278">
        <w:lastRenderedPageBreak/>
        <w:t>Anhang</w:t>
      </w:r>
      <w:bookmarkEnd w:id="74"/>
      <w:bookmarkEnd w:id="75"/>
    </w:p>
    <w:p w14:paraId="19646CF6" w14:textId="77777777" w:rsidR="008471EA" w:rsidRDefault="008471EA">
      <w:pPr>
        <w:spacing w:after="200" w:line="276" w:lineRule="auto"/>
        <w:rPr>
          <w:rFonts w:eastAsiaTheme="majorEastAsia" w:cstheme="majorBidi"/>
          <w:b/>
          <w:bCs/>
          <w:sz w:val="36"/>
          <w:szCs w:val="28"/>
        </w:rPr>
      </w:pPr>
      <w:bookmarkStart w:id="76" w:name="_Toc472842684"/>
      <w:r>
        <w:br w:type="page"/>
      </w:r>
    </w:p>
    <w:p w14:paraId="7463312C" w14:textId="109AB026" w:rsidR="008471EA" w:rsidRPr="00655278" w:rsidRDefault="008471EA" w:rsidP="008471EA">
      <w:pPr>
        <w:pStyle w:val="berschrift1"/>
      </w:pPr>
      <w:bookmarkStart w:id="77" w:name="_Toc472874981"/>
      <w:r w:rsidRPr="00655278">
        <w:lastRenderedPageBreak/>
        <w:t>Ehrlichkeitserklärung</w:t>
      </w:r>
      <w:bookmarkEnd w:id="76"/>
      <w:bookmarkEnd w:id="77"/>
    </w:p>
    <w:sectPr w:rsidR="008471EA" w:rsidRPr="00655278" w:rsidSect="00F4491E">
      <w:pgSz w:w="11906" w:h="16838" w:code="9"/>
      <w:pgMar w:top="1928" w:right="1134" w:bottom="1644" w:left="1418" w:header="709" w:footer="45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5" w:author="Simon Beck" w:date="2017-01-21T13:53:00Z" w:initials="SB">
    <w:p w14:paraId="6B465ABD" w14:textId="77777777" w:rsidR="00FC3DC5" w:rsidRDefault="00FC3DC5" w:rsidP="008471EA">
      <w:pPr>
        <w:pStyle w:val="Kommentartext"/>
        <w:rPr>
          <w:noProof/>
        </w:rPr>
      </w:pPr>
      <w:r>
        <w:rPr>
          <w:rStyle w:val="Kommentarzeichen"/>
        </w:rPr>
        <w:annotationRef/>
      </w:r>
      <w:r>
        <w:rPr>
          <w:noProof/>
        </w:rPr>
        <w:t>mehreri parser</w:t>
      </w:r>
    </w:p>
    <w:p w14:paraId="0513F97A" w14:textId="77777777" w:rsidR="00FC3DC5" w:rsidRDefault="00FC3DC5" w:rsidP="008471EA">
      <w:pPr>
        <w:pStyle w:val="Kommentartext"/>
      </w:pPr>
    </w:p>
  </w:comment>
  <w:comment w:id="32" w:author="Simon Beck" w:date="2017-01-21T13:52:00Z" w:initials="SB">
    <w:p w14:paraId="42FB9682" w14:textId="77777777" w:rsidR="00FC3DC5" w:rsidRDefault="00FC3DC5" w:rsidP="008471EA">
      <w:pPr>
        <w:pStyle w:val="Kommentartext"/>
      </w:pPr>
      <w:r>
        <w:rPr>
          <w:rStyle w:val="Kommentarzeichen"/>
        </w:rPr>
        <w:annotationRef/>
      </w:r>
      <w:r>
        <w:rPr>
          <w:noProof/>
        </w:rPr>
        <w:t>welche pakete (speziefiziere vo was was mer rede)</w:t>
      </w:r>
    </w:p>
  </w:comment>
  <w:comment w:id="42" w:author="Simon Beck" w:date="2017-01-21T14:04:00Z" w:initials="SB">
    <w:p w14:paraId="773F1BF6" w14:textId="77777777" w:rsidR="00FC3DC5" w:rsidRDefault="00FC3DC5" w:rsidP="008471EA">
      <w:pPr>
        <w:pStyle w:val="Kommentartext"/>
      </w:pPr>
      <w:r>
        <w:rPr>
          <w:rStyle w:val="Kommentarzeichen"/>
        </w:rPr>
        <w:annotationRef/>
      </w:r>
      <w:r>
        <w:rPr>
          <w:noProof/>
        </w:rPr>
        <w:t>richtig gschribe?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13F97A" w15:done="1"/>
  <w15:commentEx w15:paraId="42FB9682" w15:done="1"/>
  <w15:commentEx w15:paraId="773F1BF6"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7793CD" w14:textId="77777777" w:rsidR="00611725" w:rsidRDefault="00611725" w:rsidP="00A76598">
      <w:r>
        <w:separator/>
      </w:r>
    </w:p>
  </w:endnote>
  <w:endnote w:type="continuationSeparator" w:id="0">
    <w:p w14:paraId="17BABDFE" w14:textId="77777777" w:rsidR="00611725" w:rsidRDefault="00611725"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24C02" w14:textId="59E3516E" w:rsidR="00FC3DC5" w:rsidRDefault="00FC3DC5" w:rsidP="004D5E80">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C417AC">
      <w:rPr>
        <w:noProof/>
      </w:rPr>
      <w:t>3</w:t>
    </w:r>
    <w:r>
      <w:fldChar w:fldCharType="end"/>
    </w:r>
    <w:r>
      <w:t>/</w:t>
    </w:r>
    <w:fldSimple w:instr=" NUMPAGES   \* MERGEFORMAT ">
      <w:r w:rsidR="00C417AC">
        <w:rPr>
          <w:noProof/>
        </w:rPr>
        <w:t>37</w:t>
      </w:r>
    </w:fldSimple>
  </w:p>
  <w:p w14:paraId="786ACEA0" w14:textId="77777777" w:rsidR="00FC3DC5" w:rsidRDefault="00FC3DC5" w:rsidP="004D5E80">
    <w:pPr>
      <w:pStyle w:val="Fuzeile"/>
      <w:tabs>
        <w:tab w:val="clear" w:pos="4536"/>
        <w:tab w:val="left" w:pos="1134"/>
      </w:tabs>
      <w:rPr>
        <w:noProof/>
      </w:rPr>
    </w:pPr>
  </w:p>
  <w:p w14:paraId="3485D187" w14:textId="77777777" w:rsidR="00FC3DC5" w:rsidRDefault="00FC3DC5" w:rsidP="004D5E80">
    <w:pPr>
      <w:pStyle w:val="Fuzeile"/>
      <w:tabs>
        <w:tab w:val="clear" w:pos="4536"/>
        <w:tab w:val="left" w:pos="1134"/>
      </w:tabs>
      <w:rPr>
        <w:noProof/>
      </w:rPr>
    </w:pPr>
  </w:p>
  <w:p w14:paraId="0CC3F632" w14:textId="77777777" w:rsidR="00FC3DC5" w:rsidRDefault="00FC3DC5" w:rsidP="004D5E80">
    <w:pPr>
      <w:pStyle w:val="Fuzeile"/>
      <w:tabs>
        <w:tab w:val="clear" w:pos="4536"/>
        <w:tab w:val="left" w:pos="113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firstRow="1" w:lastRow="1" w:firstColumn="1" w:lastColumn="1" w:noHBand="0" w:noVBand="0"/>
    </w:tblPr>
    <w:tblGrid>
      <w:gridCol w:w="2835"/>
      <w:gridCol w:w="1928"/>
      <w:gridCol w:w="1758"/>
      <w:gridCol w:w="2665"/>
    </w:tblGrid>
    <w:tr w:rsidR="00FC3DC5" w:rsidRPr="00ED076C" w14:paraId="03DC9B1A" w14:textId="77777777" w:rsidTr="004524D2">
      <w:trPr>
        <w:trHeight w:val="113"/>
      </w:trPr>
      <w:tc>
        <w:tcPr>
          <w:tcW w:w="2835" w:type="dxa"/>
        </w:tcPr>
        <w:p w14:paraId="3C5888A5" w14:textId="77777777" w:rsidR="00FC3DC5" w:rsidRPr="00ED076C" w:rsidRDefault="00FC3DC5" w:rsidP="004524D2">
          <w:pPr>
            <w:pStyle w:val="Fuzeile"/>
            <w:tabs>
              <w:tab w:val="clear" w:pos="9072"/>
              <w:tab w:val="center" w:pos="1309"/>
            </w:tabs>
            <w:rPr>
              <w:szCs w:val="16"/>
            </w:rPr>
          </w:pPr>
          <w:bookmarkStart w:id="0" w:name="Fusszeile"/>
        </w:p>
      </w:tc>
      <w:tc>
        <w:tcPr>
          <w:tcW w:w="1928" w:type="dxa"/>
        </w:tcPr>
        <w:p w14:paraId="2B7EE5D4" w14:textId="77777777" w:rsidR="00FC3DC5" w:rsidRPr="00ED076C" w:rsidRDefault="00FC3DC5" w:rsidP="004524D2">
          <w:pPr>
            <w:pStyle w:val="Fuzeile"/>
            <w:rPr>
              <w:szCs w:val="16"/>
            </w:rPr>
          </w:pPr>
        </w:p>
      </w:tc>
      <w:tc>
        <w:tcPr>
          <w:tcW w:w="1758" w:type="dxa"/>
        </w:tcPr>
        <w:p w14:paraId="3E43BF39" w14:textId="77777777" w:rsidR="00FC3DC5" w:rsidRPr="00ED076C" w:rsidRDefault="00FC3DC5" w:rsidP="004524D2">
          <w:pPr>
            <w:pStyle w:val="Fuzeile"/>
            <w:rPr>
              <w:szCs w:val="16"/>
            </w:rPr>
          </w:pPr>
        </w:p>
      </w:tc>
      <w:tc>
        <w:tcPr>
          <w:tcW w:w="2665" w:type="dxa"/>
        </w:tcPr>
        <w:p w14:paraId="480BB2F1" w14:textId="77777777" w:rsidR="00FC3DC5" w:rsidRDefault="00FC3DC5" w:rsidP="004524D2">
          <w:pPr>
            <w:pStyle w:val="Fuzeile"/>
            <w:rPr>
              <w:szCs w:val="16"/>
            </w:rPr>
          </w:pPr>
        </w:p>
      </w:tc>
    </w:tr>
    <w:tr w:rsidR="00FC3DC5" w:rsidRPr="00ED076C" w14:paraId="55B28911" w14:textId="77777777" w:rsidTr="004524D2">
      <w:trPr>
        <w:trHeight w:val="567"/>
      </w:trPr>
      <w:tc>
        <w:tcPr>
          <w:tcW w:w="2835" w:type="dxa"/>
        </w:tcPr>
        <w:p w14:paraId="4136D5DD" w14:textId="77777777" w:rsidR="00FC3DC5" w:rsidRPr="00ED076C" w:rsidRDefault="00FC3DC5" w:rsidP="004524D2">
          <w:pPr>
            <w:pStyle w:val="Fuzeile"/>
            <w:tabs>
              <w:tab w:val="clear" w:pos="9072"/>
              <w:tab w:val="center" w:pos="1309"/>
            </w:tabs>
            <w:rPr>
              <w:szCs w:val="16"/>
            </w:rPr>
          </w:pPr>
          <w:r w:rsidRPr="00ED076C">
            <w:rPr>
              <w:szCs w:val="16"/>
            </w:rPr>
            <w:t>Institut</w:t>
          </w:r>
          <w:r w:rsidRPr="00ED076C">
            <w:rPr>
              <w:szCs w:val="16"/>
            </w:rPr>
            <w:tab/>
          </w:r>
        </w:p>
      </w:tc>
      <w:tc>
        <w:tcPr>
          <w:tcW w:w="1928" w:type="dxa"/>
        </w:tcPr>
        <w:p w14:paraId="6FB75992" w14:textId="77777777" w:rsidR="00FC3DC5" w:rsidRDefault="00FC3DC5" w:rsidP="004524D2">
          <w:pPr>
            <w:pStyle w:val="Fuzeile"/>
            <w:rPr>
              <w:szCs w:val="16"/>
            </w:rPr>
          </w:pPr>
          <w:r w:rsidRPr="00ED076C">
            <w:rPr>
              <w:szCs w:val="16"/>
            </w:rPr>
            <w:t>Strasse, Nr</w:t>
          </w:r>
        </w:p>
        <w:p w14:paraId="67F43185" w14:textId="77777777" w:rsidR="00FC3DC5" w:rsidRPr="00ED076C" w:rsidRDefault="00FC3DC5" w:rsidP="004524D2">
          <w:pPr>
            <w:pStyle w:val="Fuzeile"/>
            <w:rPr>
              <w:szCs w:val="16"/>
            </w:rPr>
          </w:pPr>
          <w:r w:rsidRPr="00ED076C">
            <w:rPr>
              <w:szCs w:val="16"/>
            </w:rPr>
            <w:t>PLZ, Ort</w:t>
          </w:r>
        </w:p>
      </w:tc>
      <w:tc>
        <w:tcPr>
          <w:tcW w:w="1758" w:type="dxa"/>
        </w:tcPr>
        <w:p w14:paraId="1E1CA258" w14:textId="77777777" w:rsidR="00FC3DC5" w:rsidRPr="00ED076C" w:rsidRDefault="00FC3DC5" w:rsidP="004524D2">
          <w:pPr>
            <w:pStyle w:val="Fuzeile"/>
            <w:rPr>
              <w:szCs w:val="16"/>
            </w:rPr>
          </w:pPr>
          <w:r w:rsidRPr="00ED076C">
            <w:rPr>
              <w:szCs w:val="16"/>
            </w:rPr>
            <w:t>T  +41 84 000 00 00</w:t>
          </w:r>
        </w:p>
      </w:tc>
      <w:tc>
        <w:tcPr>
          <w:tcW w:w="2665" w:type="dxa"/>
        </w:tcPr>
        <w:p w14:paraId="4B8CDA71" w14:textId="77777777" w:rsidR="00FC3DC5" w:rsidRPr="00ED076C" w:rsidRDefault="00FC3DC5" w:rsidP="004524D2">
          <w:pPr>
            <w:pStyle w:val="Fuzeile"/>
            <w:rPr>
              <w:szCs w:val="16"/>
            </w:rPr>
          </w:pPr>
          <w:r>
            <w:rPr>
              <w:szCs w:val="16"/>
            </w:rPr>
            <w:t>v</w:t>
          </w:r>
          <w:r w:rsidRPr="00ED076C">
            <w:rPr>
              <w:szCs w:val="16"/>
            </w:rPr>
            <w:t>orname.nachname@fhnw.ch</w:t>
          </w:r>
        </w:p>
        <w:p w14:paraId="75A4FE09" w14:textId="77777777" w:rsidR="00FC3DC5" w:rsidRPr="00ED076C" w:rsidRDefault="00FC3DC5" w:rsidP="004524D2">
          <w:pPr>
            <w:pStyle w:val="Fuzeile"/>
            <w:rPr>
              <w:szCs w:val="16"/>
            </w:rPr>
          </w:pPr>
          <w:r w:rsidRPr="00ED076C">
            <w:rPr>
              <w:szCs w:val="16"/>
            </w:rPr>
            <w:t>www.fhnw.ch</w:t>
          </w:r>
        </w:p>
      </w:tc>
    </w:tr>
    <w:bookmarkEnd w:id="0"/>
  </w:tbl>
  <w:p w14:paraId="3D413D4C" w14:textId="77777777" w:rsidR="00FC3DC5" w:rsidRDefault="00FC3DC5" w:rsidP="004903E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E0C8A" w14:textId="39630D6E" w:rsidR="00FC3DC5" w:rsidRDefault="00FC3DC5" w:rsidP="0046292F">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C417AC">
      <w:rPr>
        <w:noProof/>
      </w:rPr>
      <w:t>2</w:t>
    </w:r>
    <w:r>
      <w:fldChar w:fldCharType="end"/>
    </w:r>
    <w:r>
      <w:t>/</w:t>
    </w:r>
    <w:fldSimple w:instr=" NUMPAGES   \* MERGEFORMAT ">
      <w:r w:rsidR="00C417AC">
        <w:rPr>
          <w:noProof/>
        </w:rPr>
        <w:t>37</w:t>
      </w:r>
    </w:fldSimple>
  </w:p>
  <w:p w14:paraId="7CC3F9C6" w14:textId="77777777" w:rsidR="00FC3DC5" w:rsidRDefault="00FC3DC5" w:rsidP="0046292F">
    <w:pPr>
      <w:pStyle w:val="Fuzeile"/>
      <w:tabs>
        <w:tab w:val="clear" w:pos="4536"/>
        <w:tab w:val="left" w:pos="1134"/>
      </w:tabs>
      <w:rPr>
        <w:noProof/>
      </w:rPr>
    </w:pPr>
  </w:p>
  <w:p w14:paraId="055213A6" w14:textId="77777777" w:rsidR="00FC3DC5" w:rsidRDefault="00FC3DC5" w:rsidP="0046292F">
    <w:pPr>
      <w:pStyle w:val="Fuzeile"/>
      <w:tabs>
        <w:tab w:val="clear" w:pos="4536"/>
        <w:tab w:val="left" w:pos="1134"/>
      </w:tabs>
      <w:rPr>
        <w:noProof/>
      </w:rPr>
    </w:pPr>
  </w:p>
  <w:p w14:paraId="38C87E61" w14:textId="77777777" w:rsidR="00FC3DC5" w:rsidRPr="0046292F" w:rsidRDefault="00FC3DC5" w:rsidP="0046292F">
    <w:pPr>
      <w:pStyle w:val="Fuzeile"/>
      <w:tabs>
        <w:tab w:val="clear" w:pos="4536"/>
        <w:tab w:val="left" w:pos="1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E25620" w14:textId="77777777" w:rsidR="00611725" w:rsidRPr="00ED0D02" w:rsidRDefault="00611725" w:rsidP="00ED0D02">
      <w:pPr>
        <w:pStyle w:val="Fuzeile"/>
      </w:pPr>
    </w:p>
  </w:footnote>
  <w:footnote w:type="continuationSeparator" w:id="0">
    <w:p w14:paraId="43D83BD9" w14:textId="77777777" w:rsidR="00611725" w:rsidRDefault="00611725"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2C20A" w14:textId="77777777" w:rsidR="00FC3DC5" w:rsidRDefault="00FC3DC5">
    <w:pPr>
      <w:pStyle w:val="Kopfzeile"/>
    </w:pPr>
  </w:p>
  <w:p w14:paraId="0306A83B" w14:textId="764A02FC" w:rsidR="00FC3DC5" w:rsidRDefault="00FC3DC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35A61" w14:textId="77777777" w:rsidR="00FC3DC5" w:rsidRPr="005629C8" w:rsidRDefault="00FC3DC5" w:rsidP="005629C8">
    <w:pPr>
      <w:pStyle w:val="Kopfzeile"/>
      <w:tabs>
        <w:tab w:val="clear" w:pos="9072"/>
        <w:tab w:val="right" w:pos="9360"/>
      </w:tabs>
      <w:rPr>
        <w:i/>
        <w:color w:val="808080" w:themeColor="background1" w:themeShade="80"/>
        <w:sz w:val="20"/>
        <w:szCs w:val="20"/>
      </w:rPr>
    </w:pPr>
    <w:r>
      <w:rPr>
        <w:i/>
        <w:noProof/>
        <w:color w:val="808080" w:themeColor="background1" w:themeShade="80"/>
        <w:sz w:val="20"/>
        <w:szCs w:val="20"/>
        <w:lang w:eastAsia="de-CH"/>
      </w:rPr>
      <w:drawing>
        <wp:anchor distT="0" distB="0" distL="114300" distR="114300" simplePos="0" relativeHeight="251660288" behindDoc="1" locked="0" layoutInCell="1" allowOverlap="1" wp14:anchorId="432AEB50" wp14:editId="6092458F">
          <wp:simplePos x="0" y="0"/>
          <wp:positionH relativeFrom="page">
            <wp:posOffset>648335</wp:posOffset>
          </wp:positionH>
          <wp:positionV relativeFrom="page">
            <wp:posOffset>252095</wp:posOffset>
          </wp:positionV>
          <wp:extent cx="2325600" cy="360000"/>
          <wp:effectExtent l="0" t="0" r="0" b="2540"/>
          <wp:wrapTight wrapText="bothSides">
            <wp:wrapPolygon edited="0">
              <wp:start x="0" y="0"/>
              <wp:lineTo x="0" y="20608"/>
              <wp:lineTo x="21411" y="20608"/>
              <wp:lineTo x="21411" y="0"/>
              <wp:lineTo x="0" y="0"/>
            </wp:wrapPolygon>
          </wp:wrapTight>
          <wp:docPr id="1" name="Grafik 1"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EA179" w14:textId="072FA227" w:rsidR="00FC3DC5" w:rsidRPr="00437505" w:rsidRDefault="00FC3DC5" w:rsidP="0043750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8EC92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425D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0AC0B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ECA3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15:restartNumberingAfterBreak="0">
    <w:nsid w:val="FFFFFF88"/>
    <w:multiLevelType w:val="singleLevel"/>
    <w:tmpl w:val="A8507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0"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317139F"/>
    <w:multiLevelType w:val="hybridMultilevel"/>
    <w:tmpl w:val="F600F8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4" w15:restartNumberingAfterBreak="0">
    <w:nsid w:val="1AC64B5A"/>
    <w:multiLevelType w:val="hybridMultilevel"/>
    <w:tmpl w:val="17E407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38A5594F"/>
    <w:multiLevelType w:val="hybridMultilevel"/>
    <w:tmpl w:val="4C06EEEC"/>
    <w:lvl w:ilvl="0" w:tplc="9AFC4A80">
      <w:start w:val="1"/>
      <w:numFmt w:val="decimal"/>
      <w:lvlText w:val="%1."/>
      <w:lvlJc w:val="left"/>
      <w:pPr>
        <w:ind w:left="720" w:hanging="360"/>
      </w:pPr>
      <w:rPr>
        <w:rFonts w:ascii="Arial" w:eastAsiaTheme="minorHAnsi" w:hAnsi="Arial" w:cstheme="minorBidi"/>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6E330CB"/>
    <w:multiLevelType w:val="hybridMultilevel"/>
    <w:tmpl w:val="50F643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20" w15:restartNumberingAfterBreak="0">
    <w:nsid w:val="4BFD7C66"/>
    <w:multiLevelType w:val="hybridMultilevel"/>
    <w:tmpl w:val="EFCA9CB2"/>
    <w:lvl w:ilvl="0" w:tplc="934894E0">
      <w:start w:val="5"/>
      <w:numFmt w:val="decimal"/>
      <w:lvlText w:val="%1."/>
      <w:lvlJc w:val="left"/>
      <w:pPr>
        <w:ind w:left="720" w:hanging="360"/>
      </w:pPr>
      <w:rPr>
        <w:rFonts w:eastAsiaTheme="minorHAnsi" w:cstheme="minorBidi" w:hint="default"/>
        <w:b w:val="0"/>
        <w:sz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5" w15:restartNumberingAfterBreak="0">
    <w:nsid w:val="646B36EE"/>
    <w:multiLevelType w:val="hybridMultilevel"/>
    <w:tmpl w:val="43EE70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97A3AF0"/>
    <w:multiLevelType w:val="hybridMultilevel"/>
    <w:tmpl w:val="6C848A0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7" w15:restartNumberingAfterBreak="0">
    <w:nsid w:val="6A8662D4"/>
    <w:multiLevelType w:val="multilevel"/>
    <w:tmpl w:val="75384DEA"/>
    <w:numStyleLink w:val="FHNWAufzhlung"/>
  </w:abstractNum>
  <w:abstractNum w:abstractNumId="28"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128597C"/>
    <w:multiLevelType w:val="multilevel"/>
    <w:tmpl w:val="FFD2B9E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0"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23"/>
  </w:num>
  <w:num w:numId="3">
    <w:abstractNumId w:val="28"/>
  </w:num>
  <w:num w:numId="4">
    <w:abstractNumId w:val="7"/>
  </w:num>
  <w:num w:numId="5">
    <w:abstractNumId w:val="31"/>
  </w:num>
  <w:num w:numId="6">
    <w:abstractNumId w:val="10"/>
  </w:num>
  <w:num w:numId="7">
    <w:abstractNumId w:val="23"/>
  </w:num>
  <w:num w:numId="8">
    <w:abstractNumId w:val="5"/>
  </w:num>
  <w:num w:numId="9">
    <w:abstractNumId w:val="6"/>
  </w:num>
  <w:num w:numId="10">
    <w:abstractNumId w:val="22"/>
  </w:num>
  <w:num w:numId="11">
    <w:abstractNumId w:val="15"/>
  </w:num>
  <w:num w:numId="12">
    <w:abstractNumId w:val="16"/>
  </w:num>
  <w:num w:numId="13">
    <w:abstractNumId w:val="11"/>
  </w:num>
  <w:num w:numId="14">
    <w:abstractNumId w:val="21"/>
  </w:num>
  <w:num w:numId="15">
    <w:abstractNumId w:val="24"/>
  </w:num>
  <w:num w:numId="16">
    <w:abstractNumId w:val="4"/>
  </w:num>
  <w:num w:numId="17">
    <w:abstractNumId w:val="29"/>
  </w:num>
  <w:num w:numId="18">
    <w:abstractNumId w:val="29"/>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13"/>
  </w:num>
  <w:num w:numId="20">
    <w:abstractNumId w:val="19"/>
  </w:num>
  <w:num w:numId="21">
    <w:abstractNumId w:val="30"/>
  </w:num>
  <w:num w:numId="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num>
  <w:num w:numId="24">
    <w:abstractNumId w:val="29"/>
  </w:num>
  <w:num w:numId="25">
    <w:abstractNumId w:val="8"/>
  </w:num>
  <w:num w:numId="26">
    <w:abstractNumId w:val="3"/>
  </w:num>
  <w:num w:numId="27">
    <w:abstractNumId w:val="2"/>
  </w:num>
  <w:num w:numId="28">
    <w:abstractNumId w:val="1"/>
  </w:num>
  <w:num w:numId="29">
    <w:abstractNumId w:val="0"/>
  </w:num>
  <w:num w:numId="30">
    <w:abstractNumId w:val="17"/>
  </w:num>
  <w:num w:numId="31">
    <w:abstractNumId w:val="12"/>
  </w:num>
  <w:num w:numId="32">
    <w:abstractNumId w:val="26"/>
  </w:num>
  <w:num w:numId="33">
    <w:abstractNumId w:val="18"/>
  </w:num>
  <w:num w:numId="34">
    <w:abstractNumId w:val="20"/>
  </w:num>
  <w:num w:numId="35">
    <w:abstractNumId w:val="25"/>
  </w:num>
  <w:num w:numId="36">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mon Beck">
    <w15:presenceInfo w15:providerId="Windows Live" w15:userId="b39361ccd0a1a8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removeDateAndTime/>
  <w:attachedTemplate r:id="rId1"/>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E2F"/>
    <w:rsid w:val="00012CB0"/>
    <w:rsid w:val="000210DE"/>
    <w:rsid w:val="000214D2"/>
    <w:rsid w:val="00035B45"/>
    <w:rsid w:val="0005534A"/>
    <w:rsid w:val="000567DB"/>
    <w:rsid w:val="000616BC"/>
    <w:rsid w:val="000655D0"/>
    <w:rsid w:val="00067664"/>
    <w:rsid w:val="00071507"/>
    <w:rsid w:val="000870FB"/>
    <w:rsid w:val="00092DAF"/>
    <w:rsid w:val="00096C66"/>
    <w:rsid w:val="000976AF"/>
    <w:rsid w:val="000C2E32"/>
    <w:rsid w:val="000D6AB7"/>
    <w:rsid w:val="000E3E1E"/>
    <w:rsid w:val="000F2FFA"/>
    <w:rsid w:val="000F3FCC"/>
    <w:rsid w:val="000F7F62"/>
    <w:rsid w:val="00106960"/>
    <w:rsid w:val="00106EAE"/>
    <w:rsid w:val="0011260A"/>
    <w:rsid w:val="001149D2"/>
    <w:rsid w:val="00130B62"/>
    <w:rsid w:val="0013560C"/>
    <w:rsid w:val="00140F5A"/>
    <w:rsid w:val="00155C66"/>
    <w:rsid w:val="00155F1D"/>
    <w:rsid w:val="00156826"/>
    <w:rsid w:val="00156BA9"/>
    <w:rsid w:val="00162ECC"/>
    <w:rsid w:val="00171B2B"/>
    <w:rsid w:val="00180D32"/>
    <w:rsid w:val="00196CF2"/>
    <w:rsid w:val="001A2AE9"/>
    <w:rsid w:val="001B2253"/>
    <w:rsid w:val="001B5321"/>
    <w:rsid w:val="001B68FF"/>
    <w:rsid w:val="001D1088"/>
    <w:rsid w:val="001D227B"/>
    <w:rsid w:val="001D6F6A"/>
    <w:rsid w:val="001E4108"/>
    <w:rsid w:val="001E544A"/>
    <w:rsid w:val="00203DDE"/>
    <w:rsid w:val="00213675"/>
    <w:rsid w:val="00216738"/>
    <w:rsid w:val="002209DF"/>
    <w:rsid w:val="00222EA0"/>
    <w:rsid w:val="002259EE"/>
    <w:rsid w:val="002432A7"/>
    <w:rsid w:val="00243D23"/>
    <w:rsid w:val="002532A7"/>
    <w:rsid w:val="00275E74"/>
    <w:rsid w:val="00282FC4"/>
    <w:rsid w:val="00287478"/>
    <w:rsid w:val="002879ED"/>
    <w:rsid w:val="00294BB1"/>
    <w:rsid w:val="0029605A"/>
    <w:rsid w:val="002A27DF"/>
    <w:rsid w:val="002A420F"/>
    <w:rsid w:val="002A4925"/>
    <w:rsid w:val="002A62FF"/>
    <w:rsid w:val="002A76F9"/>
    <w:rsid w:val="002B3E7C"/>
    <w:rsid w:val="002B467D"/>
    <w:rsid w:val="002B72A0"/>
    <w:rsid w:val="002C69DA"/>
    <w:rsid w:val="002C7C80"/>
    <w:rsid w:val="002D174A"/>
    <w:rsid w:val="002E6372"/>
    <w:rsid w:val="002E7766"/>
    <w:rsid w:val="002F12B2"/>
    <w:rsid w:val="00313EF9"/>
    <w:rsid w:val="0033039A"/>
    <w:rsid w:val="0033196D"/>
    <w:rsid w:val="00333D93"/>
    <w:rsid w:val="00345973"/>
    <w:rsid w:val="0034663D"/>
    <w:rsid w:val="00351B21"/>
    <w:rsid w:val="00375A78"/>
    <w:rsid w:val="00380E29"/>
    <w:rsid w:val="003860C2"/>
    <w:rsid w:val="003879D9"/>
    <w:rsid w:val="003944BD"/>
    <w:rsid w:val="003A5753"/>
    <w:rsid w:val="003C05F4"/>
    <w:rsid w:val="003C4E14"/>
    <w:rsid w:val="003D4F97"/>
    <w:rsid w:val="003F4ED4"/>
    <w:rsid w:val="00400861"/>
    <w:rsid w:val="00404ACF"/>
    <w:rsid w:val="00405B61"/>
    <w:rsid w:val="00406BF8"/>
    <w:rsid w:val="004162D8"/>
    <w:rsid w:val="00420F57"/>
    <w:rsid w:val="00425687"/>
    <w:rsid w:val="00435375"/>
    <w:rsid w:val="00437505"/>
    <w:rsid w:val="004501D5"/>
    <w:rsid w:val="004524D2"/>
    <w:rsid w:val="00460C63"/>
    <w:rsid w:val="0046292F"/>
    <w:rsid w:val="004730DB"/>
    <w:rsid w:val="00473483"/>
    <w:rsid w:val="004734A5"/>
    <w:rsid w:val="0049038E"/>
    <w:rsid w:val="004903E1"/>
    <w:rsid w:val="00492E92"/>
    <w:rsid w:val="004958A9"/>
    <w:rsid w:val="004B47E8"/>
    <w:rsid w:val="004B558A"/>
    <w:rsid w:val="004B73C9"/>
    <w:rsid w:val="004B7E36"/>
    <w:rsid w:val="004C1815"/>
    <w:rsid w:val="004C5569"/>
    <w:rsid w:val="004C6864"/>
    <w:rsid w:val="004D5E80"/>
    <w:rsid w:val="004E74B4"/>
    <w:rsid w:val="004F505A"/>
    <w:rsid w:val="00502E97"/>
    <w:rsid w:val="005042B1"/>
    <w:rsid w:val="005122A7"/>
    <w:rsid w:val="00515B7C"/>
    <w:rsid w:val="00515BD1"/>
    <w:rsid w:val="005164B8"/>
    <w:rsid w:val="005206F1"/>
    <w:rsid w:val="00531999"/>
    <w:rsid w:val="00533603"/>
    <w:rsid w:val="00551819"/>
    <w:rsid w:val="00557A10"/>
    <w:rsid w:val="005629C8"/>
    <w:rsid w:val="00562D80"/>
    <w:rsid w:val="00564C3D"/>
    <w:rsid w:val="00572350"/>
    <w:rsid w:val="00576A68"/>
    <w:rsid w:val="0057705E"/>
    <w:rsid w:val="005814ED"/>
    <w:rsid w:val="00582345"/>
    <w:rsid w:val="00586ED5"/>
    <w:rsid w:val="00591B9A"/>
    <w:rsid w:val="00595194"/>
    <w:rsid w:val="005A400A"/>
    <w:rsid w:val="005A5E71"/>
    <w:rsid w:val="005B23D1"/>
    <w:rsid w:val="005C7AD1"/>
    <w:rsid w:val="005D06CF"/>
    <w:rsid w:val="005E2B3C"/>
    <w:rsid w:val="005E2EF6"/>
    <w:rsid w:val="005E70B1"/>
    <w:rsid w:val="005F4B79"/>
    <w:rsid w:val="00600405"/>
    <w:rsid w:val="00607F7C"/>
    <w:rsid w:val="00611725"/>
    <w:rsid w:val="00633A4F"/>
    <w:rsid w:val="00633D29"/>
    <w:rsid w:val="006372A6"/>
    <w:rsid w:val="006448D8"/>
    <w:rsid w:val="00647E35"/>
    <w:rsid w:val="0065217F"/>
    <w:rsid w:val="00655278"/>
    <w:rsid w:val="00672C6E"/>
    <w:rsid w:val="00676438"/>
    <w:rsid w:val="006804F6"/>
    <w:rsid w:val="00681975"/>
    <w:rsid w:val="006921A5"/>
    <w:rsid w:val="00695844"/>
    <w:rsid w:val="006D02C9"/>
    <w:rsid w:val="006D08BB"/>
    <w:rsid w:val="006D1010"/>
    <w:rsid w:val="006E2025"/>
    <w:rsid w:val="006E36A7"/>
    <w:rsid w:val="006E4A2E"/>
    <w:rsid w:val="006F4807"/>
    <w:rsid w:val="006F4D85"/>
    <w:rsid w:val="006F7FC7"/>
    <w:rsid w:val="00700E1F"/>
    <w:rsid w:val="00710CED"/>
    <w:rsid w:val="00715CB3"/>
    <w:rsid w:val="00716E56"/>
    <w:rsid w:val="00730FF8"/>
    <w:rsid w:val="00734C15"/>
    <w:rsid w:val="00735591"/>
    <w:rsid w:val="00736060"/>
    <w:rsid w:val="0073767C"/>
    <w:rsid w:val="007420D0"/>
    <w:rsid w:val="00745186"/>
    <w:rsid w:val="0074714A"/>
    <w:rsid w:val="00762565"/>
    <w:rsid w:val="007635EA"/>
    <w:rsid w:val="00764A2E"/>
    <w:rsid w:val="00787B51"/>
    <w:rsid w:val="00793C73"/>
    <w:rsid w:val="00796720"/>
    <w:rsid w:val="007B05A2"/>
    <w:rsid w:val="007B14B8"/>
    <w:rsid w:val="007B1C24"/>
    <w:rsid w:val="007C162E"/>
    <w:rsid w:val="007C2CBA"/>
    <w:rsid w:val="007C4840"/>
    <w:rsid w:val="007D27D0"/>
    <w:rsid w:val="007D3D38"/>
    <w:rsid w:val="007D5181"/>
    <w:rsid w:val="007D68D2"/>
    <w:rsid w:val="007E3C24"/>
    <w:rsid w:val="007E3FBB"/>
    <w:rsid w:val="007F05CD"/>
    <w:rsid w:val="007F08FD"/>
    <w:rsid w:val="008017BA"/>
    <w:rsid w:val="00805794"/>
    <w:rsid w:val="008110BE"/>
    <w:rsid w:val="0081563B"/>
    <w:rsid w:val="00831A6B"/>
    <w:rsid w:val="008355E8"/>
    <w:rsid w:val="00846B2E"/>
    <w:rsid w:val="00846CC2"/>
    <w:rsid w:val="008471EA"/>
    <w:rsid w:val="00854130"/>
    <w:rsid w:val="00864A34"/>
    <w:rsid w:val="008712E0"/>
    <w:rsid w:val="00872A31"/>
    <w:rsid w:val="00884CF6"/>
    <w:rsid w:val="00886489"/>
    <w:rsid w:val="00887526"/>
    <w:rsid w:val="00890A63"/>
    <w:rsid w:val="00893407"/>
    <w:rsid w:val="008A493B"/>
    <w:rsid w:val="008A57E3"/>
    <w:rsid w:val="008A776A"/>
    <w:rsid w:val="008C043B"/>
    <w:rsid w:val="008C485C"/>
    <w:rsid w:val="008C5F21"/>
    <w:rsid w:val="008D4C95"/>
    <w:rsid w:val="008D6B59"/>
    <w:rsid w:val="008E73D6"/>
    <w:rsid w:val="00902745"/>
    <w:rsid w:val="009049CF"/>
    <w:rsid w:val="00923475"/>
    <w:rsid w:val="009268C7"/>
    <w:rsid w:val="0093668C"/>
    <w:rsid w:val="0094231D"/>
    <w:rsid w:val="009509C0"/>
    <w:rsid w:val="009518F7"/>
    <w:rsid w:val="00952F27"/>
    <w:rsid w:val="00956F4E"/>
    <w:rsid w:val="00974725"/>
    <w:rsid w:val="00975BC5"/>
    <w:rsid w:val="00976795"/>
    <w:rsid w:val="00983C8F"/>
    <w:rsid w:val="00986379"/>
    <w:rsid w:val="009963F9"/>
    <w:rsid w:val="009A38B6"/>
    <w:rsid w:val="009B691F"/>
    <w:rsid w:val="009D27D1"/>
    <w:rsid w:val="009D65FB"/>
    <w:rsid w:val="009E55BD"/>
    <w:rsid w:val="009E67A7"/>
    <w:rsid w:val="00A00CB5"/>
    <w:rsid w:val="00A01476"/>
    <w:rsid w:val="00A2710A"/>
    <w:rsid w:val="00A32745"/>
    <w:rsid w:val="00A47E2F"/>
    <w:rsid w:val="00A5737E"/>
    <w:rsid w:val="00A723BF"/>
    <w:rsid w:val="00A76598"/>
    <w:rsid w:val="00A91AB1"/>
    <w:rsid w:val="00AA0020"/>
    <w:rsid w:val="00AA09E6"/>
    <w:rsid w:val="00AB0EF6"/>
    <w:rsid w:val="00AB1AEE"/>
    <w:rsid w:val="00AB2198"/>
    <w:rsid w:val="00AB274E"/>
    <w:rsid w:val="00AB6E8E"/>
    <w:rsid w:val="00AC0F7D"/>
    <w:rsid w:val="00AC1D9F"/>
    <w:rsid w:val="00AC3C5C"/>
    <w:rsid w:val="00AC53F9"/>
    <w:rsid w:val="00AD0C43"/>
    <w:rsid w:val="00AD429C"/>
    <w:rsid w:val="00AD4E6C"/>
    <w:rsid w:val="00AD7AA3"/>
    <w:rsid w:val="00AD7D3E"/>
    <w:rsid w:val="00AD7F8F"/>
    <w:rsid w:val="00AE38F2"/>
    <w:rsid w:val="00AE466B"/>
    <w:rsid w:val="00AE583B"/>
    <w:rsid w:val="00AE695B"/>
    <w:rsid w:val="00B101D2"/>
    <w:rsid w:val="00B164AD"/>
    <w:rsid w:val="00B17E23"/>
    <w:rsid w:val="00B22B80"/>
    <w:rsid w:val="00B253C0"/>
    <w:rsid w:val="00B33577"/>
    <w:rsid w:val="00B4400E"/>
    <w:rsid w:val="00B445EF"/>
    <w:rsid w:val="00B51447"/>
    <w:rsid w:val="00B534BF"/>
    <w:rsid w:val="00B57D39"/>
    <w:rsid w:val="00B64687"/>
    <w:rsid w:val="00B64814"/>
    <w:rsid w:val="00B65916"/>
    <w:rsid w:val="00B714E0"/>
    <w:rsid w:val="00B850CF"/>
    <w:rsid w:val="00B85344"/>
    <w:rsid w:val="00B9264C"/>
    <w:rsid w:val="00B96AAD"/>
    <w:rsid w:val="00BB28B5"/>
    <w:rsid w:val="00BB7916"/>
    <w:rsid w:val="00BC03DD"/>
    <w:rsid w:val="00BC65F0"/>
    <w:rsid w:val="00BD00B4"/>
    <w:rsid w:val="00BE2EDC"/>
    <w:rsid w:val="00BF091D"/>
    <w:rsid w:val="00BF6BC5"/>
    <w:rsid w:val="00C00E02"/>
    <w:rsid w:val="00C03662"/>
    <w:rsid w:val="00C144E7"/>
    <w:rsid w:val="00C22E2B"/>
    <w:rsid w:val="00C26422"/>
    <w:rsid w:val="00C26C5E"/>
    <w:rsid w:val="00C2708D"/>
    <w:rsid w:val="00C3533D"/>
    <w:rsid w:val="00C417AC"/>
    <w:rsid w:val="00C45527"/>
    <w:rsid w:val="00C46B98"/>
    <w:rsid w:val="00C50216"/>
    <w:rsid w:val="00C52301"/>
    <w:rsid w:val="00C53170"/>
    <w:rsid w:val="00C53603"/>
    <w:rsid w:val="00C536C2"/>
    <w:rsid w:val="00C53B1D"/>
    <w:rsid w:val="00C55850"/>
    <w:rsid w:val="00C631FC"/>
    <w:rsid w:val="00C72F06"/>
    <w:rsid w:val="00C77262"/>
    <w:rsid w:val="00C77F2D"/>
    <w:rsid w:val="00C86DD4"/>
    <w:rsid w:val="00C86E2E"/>
    <w:rsid w:val="00CA50DE"/>
    <w:rsid w:val="00CB22DA"/>
    <w:rsid w:val="00CB6FC0"/>
    <w:rsid w:val="00CC7BF8"/>
    <w:rsid w:val="00CD22DF"/>
    <w:rsid w:val="00CD4CCB"/>
    <w:rsid w:val="00CE1630"/>
    <w:rsid w:val="00CE2B5E"/>
    <w:rsid w:val="00CE7CA1"/>
    <w:rsid w:val="00D00ECE"/>
    <w:rsid w:val="00D04FAF"/>
    <w:rsid w:val="00D0562C"/>
    <w:rsid w:val="00D12F0E"/>
    <w:rsid w:val="00D243ED"/>
    <w:rsid w:val="00D3108D"/>
    <w:rsid w:val="00D36B2A"/>
    <w:rsid w:val="00D40A08"/>
    <w:rsid w:val="00D456E5"/>
    <w:rsid w:val="00D46500"/>
    <w:rsid w:val="00D56A4F"/>
    <w:rsid w:val="00D758AD"/>
    <w:rsid w:val="00D778D9"/>
    <w:rsid w:val="00D77B94"/>
    <w:rsid w:val="00D83E3D"/>
    <w:rsid w:val="00DA615F"/>
    <w:rsid w:val="00DA64C4"/>
    <w:rsid w:val="00DC15DB"/>
    <w:rsid w:val="00DE46C9"/>
    <w:rsid w:val="00DF46C1"/>
    <w:rsid w:val="00DF7AF0"/>
    <w:rsid w:val="00DF7D0C"/>
    <w:rsid w:val="00E020EF"/>
    <w:rsid w:val="00E04FC5"/>
    <w:rsid w:val="00E13E6B"/>
    <w:rsid w:val="00E24705"/>
    <w:rsid w:val="00E342DC"/>
    <w:rsid w:val="00E41053"/>
    <w:rsid w:val="00E41F2C"/>
    <w:rsid w:val="00E45BC1"/>
    <w:rsid w:val="00E47234"/>
    <w:rsid w:val="00E62204"/>
    <w:rsid w:val="00E6254C"/>
    <w:rsid w:val="00E6378C"/>
    <w:rsid w:val="00E64A70"/>
    <w:rsid w:val="00E67B58"/>
    <w:rsid w:val="00E71BA9"/>
    <w:rsid w:val="00E93797"/>
    <w:rsid w:val="00EA0433"/>
    <w:rsid w:val="00EA0D2A"/>
    <w:rsid w:val="00EA34DE"/>
    <w:rsid w:val="00EA54A4"/>
    <w:rsid w:val="00EB7BEE"/>
    <w:rsid w:val="00EC0EB3"/>
    <w:rsid w:val="00EC489F"/>
    <w:rsid w:val="00EC7105"/>
    <w:rsid w:val="00ED076C"/>
    <w:rsid w:val="00ED0D02"/>
    <w:rsid w:val="00ED23A5"/>
    <w:rsid w:val="00ED7CB5"/>
    <w:rsid w:val="00EE7929"/>
    <w:rsid w:val="00EF37AE"/>
    <w:rsid w:val="00EF3DAB"/>
    <w:rsid w:val="00EF6144"/>
    <w:rsid w:val="00EF6ED8"/>
    <w:rsid w:val="00F140C5"/>
    <w:rsid w:val="00F2238D"/>
    <w:rsid w:val="00F258E6"/>
    <w:rsid w:val="00F2590A"/>
    <w:rsid w:val="00F33B00"/>
    <w:rsid w:val="00F369AA"/>
    <w:rsid w:val="00F4491E"/>
    <w:rsid w:val="00F45226"/>
    <w:rsid w:val="00F54803"/>
    <w:rsid w:val="00F56BE1"/>
    <w:rsid w:val="00F7340A"/>
    <w:rsid w:val="00F73D6D"/>
    <w:rsid w:val="00F76A55"/>
    <w:rsid w:val="00F80232"/>
    <w:rsid w:val="00F80ED6"/>
    <w:rsid w:val="00F841A1"/>
    <w:rsid w:val="00F86E87"/>
    <w:rsid w:val="00F86F7E"/>
    <w:rsid w:val="00F96127"/>
    <w:rsid w:val="00F96E57"/>
    <w:rsid w:val="00FA5193"/>
    <w:rsid w:val="00FB2BCF"/>
    <w:rsid w:val="00FB6610"/>
    <w:rsid w:val="00FC3DC5"/>
    <w:rsid w:val="00FC4679"/>
    <w:rsid w:val="00FD1AB7"/>
    <w:rsid w:val="00FD3445"/>
    <w:rsid w:val="00FF4378"/>
    <w:rsid w:val="00FF6A80"/>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ED0A7"/>
  <w15:docId w15:val="{FBE58947-3BDB-48C1-B730-DDD29D5C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106960"/>
    <w:pPr>
      <w:spacing w:after="0" w:line="360" w:lineRule="auto"/>
    </w:pPr>
    <w:rPr>
      <w:rFonts w:ascii="Arial" w:hAnsi="Arial"/>
    </w:rPr>
  </w:style>
  <w:style w:type="paragraph" w:styleId="berschrift1">
    <w:name w:val="heading 1"/>
    <w:basedOn w:val="Standard"/>
    <w:next w:val="Standard"/>
    <w:link w:val="berschrift1Zchn"/>
    <w:uiPriority w:val="9"/>
    <w:qFormat/>
    <w:rsid w:val="00864A34"/>
    <w:pPr>
      <w:keepNext/>
      <w:keepLines/>
      <w:numPr>
        <w:numId w:val="17"/>
      </w:numPr>
      <w:spacing w:before="480" w:after="120"/>
      <w:ind w:left="720" w:hanging="720"/>
      <w:outlineLvl w:val="0"/>
    </w:pPr>
    <w:rPr>
      <w:rFonts w:eastAsiaTheme="majorEastAsia" w:cstheme="majorBidi"/>
      <w:b/>
      <w:bCs/>
      <w:sz w:val="36"/>
      <w:szCs w:val="28"/>
    </w:rPr>
  </w:style>
  <w:style w:type="paragraph" w:styleId="berschrift2">
    <w:name w:val="heading 2"/>
    <w:basedOn w:val="berschrift1"/>
    <w:next w:val="Standard"/>
    <w:link w:val="berschrift2Zchn"/>
    <w:uiPriority w:val="9"/>
    <w:unhideWhenUsed/>
    <w:qFormat/>
    <w:rsid w:val="00864A34"/>
    <w:pPr>
      <w:numPr>
        <w:ilvl w:val="1"/>
      </w:numPr>
      <w:spacing w:before="280"/>
      <w:ind w:left="720" w:hanging="720"/>
      <w:outlineLvl w:val="1"/>
    </w:pPr>
    <w:rPr>
      <w:bCs w:val="0"/>
      <w:sz w:val="28"/>
      <w:szCs w:val="26"/>
    </w:rPr>
  </w:style>
  <w:style w:type="paragraph" w:styleId="berschrift3">
    <w:name w:val="heading 3"/>
    <w:basedOn w:val="Standard"/>
    <w:next w:val="Standard"/>
    <w:link w:val="berschrift3Zchn"/>
    <w:uiPriority w:val="9"/>
    <w:qFormat/>
    <w:rsid w:val="00745186"/>
    <w:pPr>
      <w:keepNext/>
      <w:keepLines/>
      <w:numPr>
        <w:ilvl w:val="2"/>
        <w:numId w:val="17"/>
      </w:numPr>
      <w:spacing w:before="280" w:after="12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uiPriority w:val="5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10"/>
    <w:qFormat/>
    <w:rsid w:val="00976795"/>
    <w:pPr>
      <w:spacing w:before="260"/>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976795"/>
    <w:rPr>
      <w:rFonts w:ascii="Arial" w:eastAsiaTheme="majorEastAsia" w:hAnsi="Arial" w:cstheme="majorBidi"/>
      <w:b/>
      <w:spacing w:val="5"/>
      <w:kern w:val="28"/>
      <w:sz w:val="28"/>
      <w:szCs w:val="52"/>
    </w:rPr>
  </w:style>
  <w:style w:type="paragraph" w:styleId="Listenabsatz">
    <w:name w:val="List Paragraph"/>
    <w:basedOn w:val="Standard"/>
    <w:uiPriority w:val="34"/>
    <w:rsid w:val="00572350"/>
    <w:pPr>
      <w:numPr>
        <w:numId w:val="7"/>
      </w:numPr>
      <w:ind w:left="567" w:hanging="567"/>
      <w:contextualSpacing/>
    </w:pPr>
  </w:style>
  <w:style w:type="paragraph" w:styleId="Funotentext">
    <w:name w:val="footnote text"/>
    <w:basedOn w:val="Standard"/>
    <w:link w:val="FunotentextZchn"/>
    <w:uiPriority w:val="99"/>
    <w:unhideWhenUsed/>
    <w:rsid w:val="00C53603"/>
    <w:rPr>
      <w:sz w:val="16"/>
      <w:szCs w:val="20"/>
    </w:rPr>
  </w:style>
  <w:style w:type="character" w:customStyle="1" w:styleId="FunotentextZchn">
    <w:name w:val="Fußnotentext Zchn"/>
    <w:basedOn w:val="Absatz-Standardschriftart"/>
    <w:link w:val="Funotentext"/>
    <w:uiPriority w:val="99"/>
    <w:rsid w:val="00C53603"/>
    <w:rPr>
      <w:rFonts w:ascii="Arial" w:hAnsi="Arial"/>
      <w:sz w:val="16"/>
      <w:szCs w:val="20"/>
    </w:rPr>
  </w:style>
  <w:style w:type="character" w:styleId="Funotenzeichen">
    <w:name w:val="footnote reference"/>
    <w:basedOn w:val="Absatz-Standardschriftart"/>
    <w:uiPriority w:val="99"/>
    <w:unhideWhenUsed/>
    <w:rsid w:val="00974725"/>
    <w:rPr>
      <w:sz w:val="22"/>
      <w:vertAlign w:val="superscript"/>
    </w:rPr>
  </w:style>
  <w:style w:type="paragraph" w:styleId="Aufzhlungszeichen">
    <w:name w:val="List Bullet"/>
    <w:basedOn w:val="Standard"/>
    <w:uiPriority w:val="99"/>
    <w:rsid w:val="00DF7D0C"/>
    <w:pPr>
      <w:contextualSpacing/>
    </w:pPr>
  </w:style>
  <w:style w:type="paragraph" w:styleId="Aufzhlungszeichen2">
    <w:name w:val="List Bullet 2"/>
    <w:basedOn w:val="Standard"/>
    <w:uiPriority w:val="99"/>
    <w:rsid w:val="00DF7D0C"/>
    <w:pPr>
      <w:tabs>
        <w:tab w:val="left" w:pos="1134"/>
      </w:tabs>
      <w:contextualSpacing/>
    </w:pPr>
  </w:style>
  <w:style w:type="paragraph" w:styleId="Aufzhlungszeichen3">
    <w:name w:val="List Bullet 3"/>
    <w:basedOn w:val="Standard"/>
    <w:uiPriority w:val="99"/>
    <w:rsid w:val="00DF7D0C"/>
    <w:pPr>
      <w:contextualSpacing/>
    </w:pPr>
  </w:style>
  <w:style w:type="character" w:styleId="Hyperlink">
    <w:name w:val="Hyperlink"/>
    <w:basedOn w:val="Absatz-Standardschriftart"/>
    <w:uiPriority w:val="99"/>
    <w:unhideWhenUsed/>
    <w:rsid w:val="00405B61"/>
    <w:rPr>
      <w:color w:val="000000" w:themeColor="text1"/>
      <w:u w:val="none"/>
    </w:rPr>
  </w:style>
  <w:style w:type="paragraph" w:styleId="Untertitel">
    <w:name w:val="Subtitle"/>
    <w:basedOn w:val="Titel"/>
    <w:next w:val="Standard"/>
    <w:link w:val="UntertitelZchn"/>
    <w:uiPriority w:val="11"/>
    <w:qFormat/>
    <w:rsid w:val="009E67A7"/>
    <w:pPr>
      <w:numPr>
        <w:ilvl w:val="1"/>
      </w:numPr>
      <w:spacing w:before="0"/>
    </w:pPr>
    <w:rPr>
      <w:b w:val="0"/>
      <w:iCs/>
      <w:spacing w:val="15"/>
      <w:szCs w:val="24"/>
    </w:rPr>
  </w:style>
  <w:style w:type="character" w:customStyle="1" w:styleId="UntertitelZchn">
    <w:name w:val="Untertitel Zchn"/>
    <w:basedOn w:val="Absatz-Standardschriftart"/>
    <w:link w:val="Untertitel"/>
    <w:uiPriority w:val="11"/>
    <w:rsid w:val="009E67A7"/>
    <w:rPr>
      <w:rFonts w:ascii="Arial" w:eastAsiaTheme="majorEastAsia" w:hAnsi="Arial" w:cstheme="majorBidi"/>
      <w:iCs/>
      <w:spacing w:val="15"/>
      <w:kern w:val="28"/>
      <w:sz w:val="28"/>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864A34"/>
    <w:rPr>
      <w:rFonts w:ascii="Arial" w:eastAsiaTheme="majorEastAsia" w:hAnsi="Arial" w:cstheme="majorBidi"/>
      <w:b/>
      <w:bCs/>
      <w:sz w:val="36"/>
      <w:szCs w:val="28"/>
    </w:rPr>
  </w:style>
  <w:style w:type="character" w:customStyle="1" w:styleId="berschrift2Zchn">
    <w:name w:val="Überschrift 2 Zchn"/>
    <w:basedOn w:val="Absatz-Standardschriftart"/>
    <w:link w:val="berschrift2"/>
    <w:uiPriority w:val="9"/>
    <w:rsid w:val="00864A34"/>
    <w:rPr>
      <w:rFonts w:ascii="Arial" w:eastAsiaTheme="majorEastAsia" w:hAnsi="Arial" w:cstheme="majorBidi"/>
      <w:b/>
      <w:sz w:val="28"/>
      <w:szCs w:val="26"/>
    </w:rPr>
  </w:style>
  <w:style w:type="character" w:customStyle="1" w:styleId="berschrift3Zchn">
    <w:name w:val="Überschrift 3 Zchn"/>
    <w:basedOn w:val="Absatz-Standardschriftart"/>
    <w:link w:val="berschrift3"/>
    <w:uiPriority w:val="9"/>
    <w:rsid w:val="00745186"/>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633A4F"/>
    <w:rPr>
      <w:rFonts w:ascii="Arial" w:eastAsiaTheme="majorEastAsia" w:hAnsi="Arial" w:cstheme="majorBidi"/>
      <w:b/>
      <w:bCs/>
      <w:iCs/>
    </w:rPr>
  </w:style>
  <w:style w:type="paragraph" w:styleId="Inhaltsverzeichnisberschrift">
    <w:name w:val="TOC Heading"/>
    <w:basedOn w:val="berschrift1"/>
    <w:next w:val="Standard"/>
    <w:uiPriority w:val="39"/>
    <w:unhideWhenUsed/>
    <w:qFormat/>
    <w:rsid w:val="00DF7D0C"/>
    <w:pPr>
      <w:spacing w:line="276" w:lineRule="auto"/>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405B61"/>
    <w:rPr>
      <w:rFonts w:ascii="Arial" w:eastAsiaTheme="majorEastAsia" w:hAnsi="Arial" w:cstheme="majorBidi"/>
      <w:b/>
      <w:color w:val="000000" w:themeColor="text1"/>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rsid w:val="00F2238D"/>
    <w:pPr>
      <w:spacing w:before="120"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character" w:styleId="Fett">
    <w:name w:val="Strong"/>
    <w:basedOn w:val="Absatz-Standardschriftart"/>
    <w:uiPriority w:val="22"/>
    <w:qFormat/>
    <w:rsid w:val="008110BE"/>
    <w:rPr>
      <w:b/>
      <w:bCs/>
    </w:rPr>
  </w:style>
  <w:style w:type="character" w:styleId="Kommentarzeichen">
    <w:name w:val="annotation reference"/>
    <w:basedOn w:val="Absatz-Standardschriftart"/>
    <w:uiPriority w:val="99"/>
    <w:semiHidden/>
    <w:unhideWhenUsed/>
    <w:rsid w:val="009268C7"/>
    <w:rPr>
      <w:sz w:val="16"/>
      <w:szCs w:val="16"/>
    </w:rPr>
  </w:style>
  <w:style w:type="paragraph" w:styleId="Kommentartext">
    <w:name w:val="annotation text"/>
    <w:basedOn w:val="Standard"/>
    <w:link w:val="KommentartextZchn"/>
    <w:uiPriority w:val="99"/>
    <w:semiHidden/>
    <w:unhideWhenUsed/>
    <w:rsid w:val="009268C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268C7"/>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9268C7"/>
    <w:rPr>
      <w:b/>
      <w:bCs/>
    </w:rPr>
  </w:style>
  <w:style w:type="character" w:customStyle="1" w:styleId="KommentarthemaZchn">
    <w:name w:val="Kommentarthema Zchn"/>
    <w:basedOn w:val="KommentartextZchn"/>
    <w:link w:val="Kommentarthema"/>
    <w:uiPriority w:val="99"/>
    <w:semiHidden/>
    <w:rsid w:val="009268C7"/>
    <w:rPr>
      <w:rFonts w:ascii="Arial" w:hAnsi="Arial"/>
      <w:b/>
      <w:bCs/>
      <w:sz w:val="20"/>
      <w:szCs w:val="20"/>
    </w:rPr>
  </w:style>
  <w:style w:type="paragraph" w:styleId="berarbeitung">
    <w:name w:val="Revision"/>
    <w:hidden/>
    <w:uiPriority w:val="99"/>
    <w:semiHidden/>
    <w:rsid w:val="00AA09E6"/>
    <w:pPr>
      <w:spacing w:after="0" w:line="240" w:lineRule="auto"/>
    </w:pPr>
    <w:rPr>
      <w:rFonts w:ascii="Arial" w:hAnsi="Arial"/>
    </w:rPr>
  </w:style>
  <w:style w:type="paragraph" w:styleId="HTMLVorformatiert">
    <w:name w:val="HTML Preformatted"/>
    <w:basedOn w:val="Standard"/>
    <w:link w:val="HTMLVorformatiertZchn"/>
    <w:uiPriority w:val="99"/>
    <w:semiHidden/>
    <w:unhideWhenUsed/>
    <w:rsid w:val="0089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893407"/>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253709003">
      <w:bodyDiv w:val="1"/>
      <w:marLeft w:val="0"/>
      <w:marRight w:val="0"/>
      <w:marTop w:val="0"/>
      <w:marBottom w:val="0"/>
      <w:divBdr>
        <w:top w:val="none" w:sz="0" w:space="0" w:color="auto"/>
        <w:left w:val="none" w:sz="0" w:space="0" w:color="auto"/>
        <w:bottom w:val="none" w:sz="0" w:space="0" w:color="auto"/>
        <w:right w:val="none" w:sz="0" w:space="0" w:color="auto"/>
      </w:divBdr>
    </w:div>
    <w:div w:id="129429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6.png"/><Relationship Id="rId34" Type="http://schemas.openxmlformats.org/officeDocument/2006/relationships/image" Target="media/image17.jpeg"/><Relationship Id="rId42" Type="http://schemas.openxmlformats.org/officeDocument/2006/relationships/chart" Target="charts/chart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theguardian.com/media/2005/may/15/pressandpublishing.usnews"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chart" Target="charts/chart1.xml"/><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png"/><Relationship Id="rId28" Type="http://schemas.microsoft.com/office/2011/relationships/commentsExtended" Target="commentsExtended.xml"/><Relationship Id="rId36"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4.png"/><Relationship Id="rId44"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comments" Target="comments.xml"/><Relationship Id="rId30" Type="http://schemas.openxmlformats.org/officeDocument/2006/relationships/image" Target="media/image13.png"/><Relationship Id="rId35" Type="http://schemas.openxmlformats.org/officeDocument/2006/relationships/hyperlink" Target="http://staffhome.ecm.uwa.edu.au/~00013890/sudokumin.php"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hyperlink" Target="http://www.sudokudragon.com/sudokuhistory.htm" TargetMode="External"/><Relationship Id="rId25" Type="http://schemas.openxmlformats.org/officeDocument/2006/relationships/image" Target="media/image10.png"/><Relationship Id="rId33" Type="http://schemas.openxmlformats.org/officeDocument/2006/relationships/image" Target="media/image16.jpeg"/><Relationship Id="rId38" Type="http://schemas.openxmlformats.org/officeDocument/2006/relationships/image" Target="media/image20.png"/><Relationship Id="rId46"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chart" Target="charts/chart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AppData\Local\Temp\HT-Bericht_def..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sz="1800">
                <a:effectLst/>
              </a:rPr>
              <a:t>Technik 1: Zufällig Zahlen hinzufügen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Anzahl generierter Sudokus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Tabelle1!$A$2:$A$7</c:f>
              <c:strCache>
                <c:ptCount val="6"/>
                <c:pt idx="0">
                  <c:v>Very Easy</c:v>
                </c:pt>
                <c:pt idx="1">
                  <c:v>Easy</c:v>
                </c:pt>
                <c:pt idx="2">
                  <c:v>Medium</c:v>
                </c:pt>
                <c:pt idx="3">
                  <c:v>Hard</c:v>
                </c:pt>
                <c:pt idx="4">
                  <c:v>Very Hard Expert</c:v>
                </c:pt>
                <c:pt idx="5">
                  <c:v>Evil / Exotic</c:v>
                </c:pt>
              </c:strCache>
            </c:strRef>
          </c:cat>
          <c:val>
            <c:numRef>
              <c:f>Tabelle1!$B$2:$B$7</c:f>
              <c:numCache>
                <c:formatCode>General</c:formatCode>
                <c:ptCount val="6"/>
                <c:pt idx="0">
                  <c:v>343</c:v>
                </c:pt>
                <c:pt idx="1">
                  <c:v>442</c:v>
                </c:pt>
                <c:pt idx="2">
                  <c:v>536</c:v>
                </c:pt>
                <c:pt idx="3">
                  <c:v>403</c:v>
                </c:pt>
                <c:pt idx="4">
                  <c:v>245</c:v>
                </c:pt>
                <c:pt idx="5">
                  <c:v>31</c:v>
                </c:pt>
              </c:numCache>
            </c:numRef>
          </c:val>
          <c:extLst>
            <c:ext xmlns:c16="http://schemas.microsoft.com/office/drawing/2014/chart" uri="{C3380CC4-5D6E-409C-BE32-E72D297353CC}">
              <c16:uniqueId val="{00000000-AE98-4BEB-8DAC-94BA2F26E315}"/>
            </c:ext>
          </c:extLst>
        </c:ser>
        <c:dLbls>
          <c:showLegendKey val="0"/>
          <c:showVal val="0"/>
          <c:showCatName val="0"/>
          <c:showSerName val="0"/>
          <c:showPercent val="0"/>
          <c:showBubbleSize val="0"/>
        </c:dLbls>
        <c:gapWidth val="219"/>
        <c:overlap val="-27"/>
        <c:axId val="1770725695"/>
        <c:axId val="1770713215"/>
      </c:barChart>
      <c:catAx>
        <c:axId val="1770725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70713215"/>
        <c:crosses val="autoZero"/>
        <c:auto val="1"/>
        <c:lblAlgn val="ctr"/>
        <c:lblOffset val="100"/>
        <c:noMultiLvlLbl val="0"/>
      </c:catAx>
      <c:valAx>
        <c:axId val="1770713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70725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sz="1800">
                <a:effectLst/>
              </a:rPr>
              <a:t>Technik 2: Gespiegelte Zahlen hinzufügen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Anzahl generierter Sudokus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Tabelle1!$A$2:$A$7</c:f>
              <c:strCache>
                <c:ptCount val="6"/>
                <c:pt idx="0">
                  <c:v>Very Easy</c:v>
                </c:pt>
                <c:pt idx="1">
                  <c:v>Easy</c:v>
                </c:pt>
                <c:pt idx="2">
                  <c:v>Medium</c:v>
                </c:pt>
                <c:pt idx="3">
                  <c:v>Hard</c:v>
                </c:pt>
                <c:pt idx="4">
                  <c:v>Very Hard Expert</c:v>
                </c:pt>
                <c:pt idx="5">
                  <c:v>Evil / Exotic</c:v>
                </c:pt>
              </c:strCache>
            </c:strRef>
          </c:cat>
          <c:val>
            <c:numRef>
              <c:f>Tabelle1!$B$2:$B$7</c:f>
              <c:numCache>
                <c:formatCode>General</c:formatCode>
                <c:ptCount val="6"/>
                <c:pt idx="0">
                  <c:v>272</c:v>
                </c:pt>
                <c:pt idx="1">
                  <c:v>291</c:v>
                </c:pt>
                <c:pt idx="2">
                  <c:v>664</c:v>
                </c:pt>
                <c:pt idx="3">
                  <c:v>586</c:v>
                </c:pt>
                <c:pt idx="4">
                  <c:v>162</c:v>
                </c:pt>
                <c:pt idx="5">
                  <c:v>25</c:v>
                </c:pt>
              </c:numCache>
            </c:numRef>
          </c:val>
          <c:extLst>
            <c:ext xmlns:c16="http://schemas.microsoft.com/office/drawing/2014/chart" uri="{C3380CC4-5D6E-409C-BE32-E72D297353CC}">
              <c16:uniqueId val="{00000000-202C-4912-A255-7C78BBBC3936}"/>
            </c:ext>
          </c:extLst>
        </c:ser>
        <c:dLbls>
          <c:showLegendKey val="0"/>
          <c:showVal val="0"/>
          <c:showCatName val="0"/>
          <c:showSerName val="0"/>
          <c:showPercent val="0"/>
          <c:showBubbleSize val="0"/>
        </c:dLbls>
        <c:gapWidth val="219"/>
        <c:overlap val="-27"/>
        <c:axId val="1770725695"/>
        <c:axId val="1770713215"/>
      </c:barChart>
      <c:catAx>
        <c:axId val="1770725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70713215"/>
        <c:crosses val="autoZero"/>
        <c:auto val="1"/>
        <c:lblAlgn val="ctr"/>
        <c:lblOffset val="100"/>
        <c:noMultiLvlLbl val="0"/>
      </c:catAx>
      <c:valAx>
        <c:axId val="1770713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70725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sz="1800">
                <a:effectLst/>
              </a:rPr>
              <a:t>Technik 3: Zahlen entfernen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Anzahl generierter Sudokus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Tabelle1!$A$2:$A$7</c:f>
              <c:strCache>
                <c:ptCount val="6"/>
                <c:pt idx="0">
                  <c:v>Very Easy</c:v>
                </c:pt>
                <c:pt idx="1">
                  <c:v>Easy</c:v>
                </c:pt>
                <c:pt idx="2">
                  <c:v>Medium</c:v>
                </c:pt>
                <c:pt idx="3">
                  <c:v>Hard</c:v>
                </c:pt>
                <c:pt idx="4">
                  <c:v>Very Hard Expert</c:v>
                </c:pt>
                <c:pt idx="5">
                  <c:v>Evil / Exotic</c:v>
                </c:pt>
              </c:strCache>
            </c:strRef>
          </c:cat>
          <c:val>
            <c:numRef>
              <c:f>Tabelle1!$B$2:$B$7</c:f>
              <c:numCache>
                <c:formatCode>General</c:formatCode>
                <c:ptCount val="6"/>
                <c:pt idx="0">
                  <c:v>966</c:v>
                </c:pt>
                <c:pt idx="1">
                  <c:v>862</c:v>
                </c:pt>
                <c:pt idx="2">
                  <c:v>118</c:v>
                </c:pt>
                <c:pt idx="3">
                  <c:v>14</c:v>
                </c:pt>
                <c:pt idx="4">
                  <c:v>34</c:v>
                </c:pt>
                <c:pt idx="5">
                  <c:v>6</c:v>
                </c:pt>
              </c:numCache>
            </c:numRef>
          </c:val>
          <c:extLst>
            <c:ext xmlns:c16="http://schemas.microsoft.com/office/drawing/2014/chart" uri="{C3380CC4-5D6E-409C-BE32-E72D297353CC}">
              <c16:uniqueId val="{00000000-F449-4F0A-B240-5187E4DF8291}"/>
            </c:ext>
          </c:extLst>
        </c:ser>
        <c:dLbls>
          <c:showLegendKey val="0"/>
          <c:showVal val="0"/>
          <c:showCatName val="0"/>
          <c:showSerName val="0"/>
          <c:showPercent val="0"/>
          <c:showBubbleSize val="0"/>
        </c:dLbls>
        <c:gapWidth val="219"/>
        <c:overlap val="-27"/>
        <c:axId val="1770725695"/>
        <c:axId val="1770713215"/>
      </c:barChart>
      <c:catAx>
        <c:axId val="1770725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70713215"/>
        <c:crosses val="autoZero"/>
        <c:auto val="1"/>
        <c:lblAlgn val="ctr"/>
        <c:lblOffset val="100"/>
        <c:noMultiLvlLbl val="0"/>
      </c:catAx>
      <c:valAx>
        <c:axId val="1770713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70725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7237D7BEC34696AA0611A201F55666"/>
        <w:category>
          <w:name w:val="Allgemein"/>
          <w:gallery w:val="placeholder"/>
        </w:category>
        <w:types>
          <w:type w:val="bbPlcHdr"/>
        </w:types>
        <w:behaviors>
          <w:behavior w:val="content"/>
        </w:behaviors>
        <w:guid w:val="{4387F24B-75D4-4193-897C-6654A4FE1C44}"/>
      </w:docPartPr>
      <w:docPartBody>
        <w:p w:rsidR="00B526BD" w:rsidRDefault="00257DD5">
          <w:pPr>
            <w:pStyle w:val="367237D7BEC34696AA0611A201F55666"/>
          </w:pPr>
          <w:r>
            <w:rPr>
              <w:rStyle w:val="Platzhaltertext"/>
              <w:color w:val="auto"/>
            </w:rPr>
            <w:t>Titel</w:t>
          </w:r>
        </w:p>
      </w:docPartBody>
    </w:docPart>
    <w:docPart>
      <w:docPartPr>
        <w:name w:val="7C14648419184D4C9CC93DF408231814"/>
        <w:category>
          <w:name w:val="Allgemein"/>
          <w:gallery w:val="placeholder"/>
        </w:category>
        <w:types>
          <w:type w:val="bbPlcHdr"/>
        </w:types>
        <w:behaviors>
          <w:behavior w:val="content"/>
        </w:behaviors>
        <w:guid w:val="{1D5675A2-9151-43F7-B3CA-8E2731F9B7C4}"/>
      </w:docPartPr>
      <w:docPartBody>
        <w:p w:rsidR="00B526BD" w:rsidRDefault="009D470B" w:rsidP="009D470B">
          <w:pPr>
            <w:pStyle w:val="7C14648419184D4C9CC93DF408231814"/>
          </w:pPr>
          <w:r>
            <w:rPr>
              <w:rStyle w:val="Platzhaltertext"/>
              <w:color w:val="auto"/>
            </w:rPr>
            <w: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70B"/>
    <w:rsid w:val="00000A18"/>
    <w:rsid w:val="000460D1"/>
    <w:rsid w:val="000C3A14"/>
    <w:rsid w:val="001A2BDC"/>
    <w:rsid w:val="00257DD5"/>
    <w:rsid w:val="003E64BE"/>
    <w:rsid w:val="004461B0"/>
    <w:rsid w:val="005E3F8A"/>
    <w:rsid w:val="005F3B38"/>
    <w:rsid w:val="0063460D"/>
    <w:rsid w:val="0067306A"/>
    <w:rsid w:val="00791A75"/>
    <w:rsid w:val="00845E7A"/>
    <w:rsid w:val="00882C2D"/>
    <w:rsid w:val="00970BA1"/>
    <w:rsid w:val="009D470B"/>
    <w:rsid w:val="00AA1044"/>
    <w:rsid w:val="00B176F7"/>
    <w:rsid w:val="00B17F23"/>
    <w:rsid w:val="00B526BD"/>
    <w:rsid w:val="00C22F48"/>
    <w:rsid w:val="00CC384A"/>
    <w:rsid w:val="00D45B84"/>
    <w:rsid w:val="00DE30BC"/>
    <w:rsid w:val="00E4133B"/>
    <w:rsid w:val="00F8346A"/>
    <w:rsid w:val="00FB63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461B0"/>
    <w:rPr>
      <w:color w:val="808080"/>
    </w:rPr>
  </w:style>
  <w:style w:type="paragraph" w:customStyle="1" w:styleId="367237D7BEC34696AA0611A201F55666">
    <w:name w:val="367237D7BEC34696AA0611A201F55666"/>
  </w:style>
  <w:style w:type="paragraph" w:customStyle="1" w:styleId="1E71725AB53B4072AA202E3ADAD56506">
    <w:name w:val="1E71725AB53B4072AA202E3ADAD56506"/>
  </w:style>
  <w:style w:type="paragraph" w:customStyle="1" w:styleId="7C14648419184D4C9CC93DF408231814">
    <w:name w:val="7C14648419184D4C9CC93DF408231814"/>
    <w:rsid w:val="009D47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B9CB38-305D-4640-A62A-1FACED523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HT-Bericht_def..dotx</Template>
  <TotalTime>0</TotalTime>
  <Pages>37</Pages>
  <Words>5341</Words>
  <Characters>33651</Characters>
  <Application>Microsoft Office Word</Application>
  <DocSecurity>0</DocSecurity>
  <Lines>280</Lines>
  <Paragraphs>77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Fachhochschule Nordwestschweiz</Company>
  <LinksUpToDate>false</LinksUpToDate>
  <CharactersWithSpaces>38915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Keller</dc:creator>
  <cp:lastModifiedBy>Simon Beck</cp:lastModifiedBy>
  <cp:revision>6</cp:revision>
  <cp:lastPrinted>2015-10-01T15:43:00Z</cp:lastPrinted>
  <dcterms:created xsi:type="dcterms:W3CDTF">2017-01-22T15:44:00Z</dcterms:created>
  <dcterms:modified xsi:type="dcterms:W3CDTF">2017-01-22T18:02:00Z</dcterms:modified>
</cp:coreProperties>
</file>