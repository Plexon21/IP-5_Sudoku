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5103867"/>
        <w:placeholder>
          <w:docPart w:val="367237D7BEC34696AA0611A201F55666"/>
        </w:placeholder>
        <w:text/>
      </w:sdtPr>
      <w:sdtContent>
        <w:p w14:paraId="5AADB74F" w14:textId="77777777" w:rsidR="00BB7916" w:rsidRPr="00655278" w:rsidRDefault="008A776A" w:rsidP="00294BB1">
          <w:pPr>
            <w:pStyle w:val="Titel"/>
          </w:pPr>
          <w:r w:rsidRPr="00655278">
            <w:t>Sudoku</w:t>
          </w:r>
        </w:p>
      </w:sdtContent>
    </w:sdt>
    <w:sdt>
      <w:sdtPr>
        <w:id w:val="-1675494973"/>
        <w:placeholder>
          <w:docPart w:val="7C14648419184D4C9CC93DF408231814"/>
        </w:placeholder>
        <w:text/>
      </w:sdtPr>
      <w:sdtContent>
        <w:p w14:paraId="555E3727" w14:textId="77777777" w:rsidR="008A776A" w:rsidRPr="00655278" w:rsidRDefault="008A776A" w:rsidP="008A776A">
          <w:pPr>
            <w:pStyle w:val="Untertitel"/>
          </w:pPr>
          <w:r w:rsidRPr="00655278">
            <w:t>Schwierigkeitsein</w:t>
          </w:r>
          <w:r w:rsidR="00155C66" w:rsidRPr="00655278">
            <w:t>stufung</w:t>
          </w:r>
          <w:r w:rsidRPr="00655278">
            <w:t xml:space="preserve"> und Generator</w:t>
          </w:r>
        </w:p>
      </w:sdtContent>
    </w:sdt>
    <w:p w14:paraId="1A76AAC3" w14:textId="77777777" w:rsidR="00294BB1" w:rsidRPr="00655278" w:rsidRDefault="00106960" w:rsidP="00FD1AB7">
      <w:r w:rsidRPr="00655278">
        <w:t>Projektarbeit IP-5</w:t>
      </w:r>
    </w:p>
    <w:p w14:paraId="5581BB47" w14:textId="77777777" w:rsidR="00294BB1" w:rsidRPr="00655278" w:rsidRDefault="00294BB1" w:rsidP="00FD1AB7"/>
    <w:p w14:paraId="6CFA74B9" w14:textId="77777777" w:rsidR="00294BB1" w:rsidRPr="00655278" w:rsidRDefault="00294BB1" w:rsidP="00FD1AB7"/>
    <w:p w14:paraId="5F5CC68E" w14:textId="77777777" w:rsidR="00FF4378" w:rsidRPr="00655278" w:rsidRDefault="00FF4378" w:rsidP="00FD1AB7"/>
    <w:p w14:paraId="053A1E6A" w14:textId="77777777" w:rsidR="00FF4378" w:rsidRPr="00655278" w:rsidRDefault="00FF4378" w:rsidP="00FD1AB7">
      <w:pPr>
        <w:rPr>
          <w:rFonts w:eastAsia="Times New Roman"/>
          <w:noProof/>
          <w:lang w:eastAsia="de-CH"/>
        </w:rPr>
      </w:pPr>
    </w:p>
    <w:p w14:paraId="21AD8068" w14:textId="77777777" w:rsidR="00890A63" w:rsidRPr="00655278" w:rsidRDefault="004611FB" w:rsidP="00FF4378">
      <w:pPr>
        <w:ind w:left="-1418"/>
      </w:pPr>
      <w:sdt>
        <w:sdtPr>
          <w:alias w:val="Platzhalter für Bild"/>
          <w:tag w:val="Platzhalter für Bild"/>
          <w:id w:val="257960141"/>
          <w:picture/>
        </w:sdtPr>
        <w:sdtContent>
          <w:r w:rsidR="00FF4378" w:rsidRPr="00655278">
            <w:rPr>
              <w:noProof/>
              <w:lang w:eastAsia="de-CH"/>
            </w:rPr>
            <w:drawing>
              <wp:inline distT="0" distB="0" distL="0" distR="0" wp14:anchorId="7623EFC3" wp14:editId="5BB213FC">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655278">
        <w:rPr>
          <w:noProof/>
          <w:lang w:eastAsia="de-CH"/>
        </w:rPr>
        <mc:AlternateContent>
          <mc:Choice Requires="wps">
            <w:drawing>
              <wp:anchor distT="0" distB="0" distL="114300" distR="114300" simplePos="0" relativeHeight="251657216" behindDoc="0" locked="1" layoutInCell="1" allowOverlap="1" wp14:anchorId="59B58608" wp14:editId="76E88DFD">
                <wp:simplePos x="0" y="0"/>
                <wp:positionH relativeFrom="margin">
                  <wp:align>left</wp:align>
                </wp:positionH>
                <wp:positionV relativeFrom="page">
                  <wp:posOffset>5554345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p w14:paraId="2E469240" w14:textId="77777777" w:rsidR="004611FB" w:rsidRDefault="004611FB" w:rsidP="007B14B8">
                            <w:r>
                              <w:t>Studiengang Informatik</w:t>
                            </w:r>
                          </w:p>
                          <w:p w14:paraId="646563DC" w14:textId="77777777" w:rsidR="004611FB" w:rsidRDefault="004611FB" w:rsidP="007B14B8"/>
                          <w:p w14:paraId="20B4DB1F" w14:textId="77777777" w:rsidR="004611FB" w:rsidRDefault="004611FB" w:rsidP="007B14B8"/>
                          <w:p w14:paraId="5546F2D3" w14:textId="77777777" w:rsidR="004611FB" w:rsidRDefault="004611FB" w:rsidP="007B14B8">
                            <w:r>
                              <w:t>Betreuer: Manfred Vogel, Lucas Brönnimann</w:t>
                            </w:r>
                          </w:p>
                          <w:p w14:paraId="1DDE7C32" w14:textId="77777777" w:rsidR="004611FB" w:rsidRDefault="004611FB" w:rsidP="007B14B8"/>
                          <w:p w14:paraId="7B4F4115" w14:textId="77777777" w:rsidR="004611FB" w:rsidRDefault="004611FB" w:rsidP="007B14B8">
                            <w:r>
                              <w:t>Auftraggeber: Rätsel Agentur AG</w:t>
                            </w:r>
                          </w:p>
                          <w:p w14:paraId="2A80C84D" w14:textId="77777777" w:rsidR="004611FB" w:rsidRDefault="004611FB" w:rsidP="007B14B8"/>
                          <w:p w14:paraId="29910D9D" w14:textId="77777777" w:rsidR="004611FB" w:rsidRDefault="004611FB" w:rsidP="007B14B8"/>
                          <w:sdt>
                            <w:sdtPr>
                              <w:id w:val="141468603"/>
                              <w:text/>
                            </w:sdtPr>
                            <w:sdtContent>
                              <w:p w14:paraId="3CC3F922" w14:textId="77777777" w:rsidR="004611FB" w:rsidRDefault="004611FB" w:rsidP="007B14B8">
                                <w:r>
                                  <w:t>Verfasser: Matthias Keller, Simon Beck</w:t>
                                </w:r>
                              </w:p>
                            </w:sdtContent>
                          </w:sdt>
                          <w:p w14:paraId="45395090" w14:textId="77777777" w:rsidR="004611FB" w:rsidRDefault="004611FB" w:rsidP="007B14B8"/>
                          <w:p w14:paraId="42D47B87" w14:textId="77777777" w:rsidR="004611FB" w:rsidRDefault="004611FB"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4611FB" w:rsidRDefault="004611FB"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B58608" id="_x0000_t202" coordsize="21600,21600" o:spt="202" path="m,l,21600r21600,l21600,xe">
                <v:stroke joinstyle="miter"/>
                <v:path gradientshapeok="t" o:connecttype="rect"/>
              </v:shapetype>
              <v:shape id="Textfeld 2" o:spid="_x0000_s1026" type="#_x0000_t202" style="position:absolute;left:0;text-align:left;margin-left:0;margin-top:437.35pt;width:473.95pt;height:266.4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" filled="f" stroked="f">
                <v:textbox inset="0,0,0,0">
                  <w:txbxContent>
                    <w:p w14:paraId="2E469240" w14:textId="77777777" w:rsidR="004611FB" w:rsidRDefault="004611FB" w:rsidP="007B14B8">
                      <w:r>
                        <w:t>Studiengang Informatik</w:t>
                      </w:r>
                    </w:p>
                    <w:p w14:paraId="646563DC" w14:textId="77777777" w:rsidR="004611FB" w:rsidRDefault="004611FB" w:rsidP="007B14B8"/>
                    <w:p w14:paraId="20B4DB1F" w14:textId="77777777" w:rsidR="004611FB" w:rsidRDefault="004611FB" w:rsidP="007B14B8"/>
                    <w:p w14:paraId="5546F2D3" w14:textId="77777777" w:rsidR="004611FB" w:rsidRDefault="004611FB" w:rsidP="007B14B8">
                      <w:r>
                        <w:t>Betreuer: Manfred Vogel, Lucas Brönnimann</w:t>
                      </w:r>
                    </w:p>
                    <w:p w14:paraId="1DDE7C32" w14:textId="77777777" w:rsidR="004611FB" w:rsidRDefault="004611FB" w:rsidP="007B14B8"/>
                    <w:p w14:paraId="7B4F4115" w14:textId="77777777" w:rsidR="004611FB" w:rsidRDefault="004611FB" w:rsidP="007B14B8">
                      <w:r>
                        <w:t>Auftraggeber: Rätsel Agentur AG</w:t>
                      </w:r>
                    </w:p>
                    <w:p w14:paraId="2A80C84D" w14:textId="77777777" w:rsidR="004611FB" w:rsidRDefault="004611FB" w:rsidP="007B14B8"/>
                    <w:p w14:paraId="29910D9D" w14:textId="77777777" w:rsidR="004611FB" w:rsidRDefault="004611FB" w:rsidP="007B14B8"/>
                    <w:sdt>
                      <w:sdtPr>
                        <w:id w:val="141468603"/>
                        <w:text/>
                      </w:sdtPr>
                      <w:sdtContent>
                        <w:p w14:paraId="3CC3F922" w14:textId="77777777" w:rsidR="004611FB" w:rsidRDefault="004611FB" w:rsidP="007B14B8">
                          <w:r>
                            <w:t>Verfasser: Matthias Keller, Simon Beck</w:t>
                          </w:r>
                        </w:p>
                      </w:sdtContent>
                    </w:sdt>
                    <w:p w14:paraId="45395090" w14:textId="77777777" w:rsidR="004611FB" w:rsidRDefault="004611FB" w:rsidP="007B14B8"/>
                    <w:p w14:paraId="42D47B87" w14:textId="77777777" w:rsidR="004611FB" w:rsidRDefault="004611FB" w:rsidP="007B14B8">
                      <w:sdt>
                        <w:sdtPr>
                          <w:id w:val="-254680422"/>
                          <w:text/>
                        </w:sdtPr>
                        <w:sdtContent>
                          <w:r>
                            <w:t>Brugg</w:t>
                          </w:r>
                        </w:sdtContent>
                      </w:sdt>
                      <w:r>
                        <w:t xml:space="preserve">, </w:t>
                      </w:r>
                      <w:sdt>
                        <w:sdtPr>
                          <w:id w:val="477345137"/>
                          <w:date w:fullDate="2017-01-20T00:00:00Z">
                            <w:dateFormat w:val="dd.MM.yyyy"/>
                            <w:lid w:val="de-CH"/>
                            <w:storeMappedDataAs w:val="dateTime"/>
                            <w:calendar w:val="gregorian"/>
                          </w:date>
                        </w:sdtPr>
                        <w:sdtContent>
                          <w:r>
                            <w:t>20.01.2017</w:t>
                          </w:r>
                        </w:sdtContent>
                      </w:sdt>
                    </w:p>
                    <w:p w14:paraId="6C93D45D" w14:textId="77777777" w:rsidR="004611FB" w:rsidRDefault="004611FB" w:rsidP="00FD1AB7"/>
                  </w:txbxContent>
                </v:textbox>
                <w10:wrap anchorx="margin" anchory="page"/>
                <w10:anchorlock/>
              </v:shape>
            </w:pict>
          </mc:Fallback>
        </mc:AlternateContent>
      </w:r>
    </w:p>
    <w:p w14:paraId="1823DC97" w14:textId="77777777" w:rsidR="006D08BB" w:rsidRPr="00655278" w:rsidRDefault="006D08BB" w:rsidP="00595194">
      <w:pPr>
        <w:rPr>
          <w:b/>
          <w:sz w:val="28"/>
          <w:szCs w:val="28"/>
        </w:rPr>
      </w:pPr>
    </w:p>
    <w:p w14:paraId="32D25949" w14:textId="77777777" w:rsidR="00BB7916" w:rsidRPr="00655278" w:rsidRDefault="00BB7916" w:rsidP="00595194">
      <w:pPr>
        <w:rPr>
          <w:sz w:val="28"/>
          <w:szCs w:val="28"/>
        </w:rPr>
        <w:sectPr w:rsidR="00BB7916" w:rsidRPr="00655278" w:rsidSect="004501D5">
          <w:headerReference w:type="default" r:id="rId10"/>
          <w:footerReference w:type="default" r:id="rId11"/>
          <w:headerReference w:type="first" r:id="rId12"/>
          <w:footerReference w:type="first" r:id="rId13"/>
          <w:pgSz w:w="11906" w:h="16838" w:code="9"/>
          <w:pgMar w:top="1928" w:right="1134" w:bottom="1644" w:left="1418" w:header="709" w:footer="454" w:gutter="0"/>
          <w:cols w:space="708"/>
          <w:titlePg/>
          <w:docGrid w:linePitch="360"/>
        </w:sectPr>
      </w:pPr>
    </w:p>
    <w:p w14:paraId="4AB8037C" w14:textId="77777777" w:rsidR="00106960" w:rsidRPr="00655278" w:rsidRDefault="00B96AAD" w:rsidP="00106960">
      <w:pPr>
        <w:pStyle w:val="berschrift1"/>
      </w:pPr>
      <w:bookmarkStart w:id="1" w:name="_Toc472621724"/>
      <w:r w:rsidRPr="00655278">
        <w:lastRenderedPageBreak/>
        <w:t>Abstract</w:t>
      </w:r>
      <w:bookmarkEnd w:id="1"/>
    </w:p>
    <w:p w14:paraId="106A8E35" w14:textId="77777777" w:rsidR="00106960" w:rsidRPr="00655278" w:rsidRDefault="00106960" w:rsidP="00106960">
      <w:pPr>
        <w:rPr>
          <w:color w:val="FF0000"/>
        </w:rPr>
      </w:pPr>
      <w:r w:rsidRPr="00655278">
        <w:rPr>
          <w:color w:val="FF0000"/>
        </w:rPr>
        <w:t>Notwendig.</w:t>
      </w:r>
    </w:p>
    <w:p w14:paraId="62DE38C8" w14:textId="77777777" w:rsidR="00106960" w:rsidRPr="00655278" w:rsidRDefault="00106960" w:rsidP="00106960">
      <w:pPr>
        <w:rPr>
          <w:color w:val="FF0000"/>
        </w:rPr>
      </w:pPr>
      <w:r w:rsidRPr="00655278">
        <w:rPr>
          <w:color w:val="FF0000"/>
        </w:rPr>
        <w:t>Die Zusammenfassung richtet sich an Interessierte, die sich einen raschen Überblick über den Inhalt eines Berichts</w:t>
      </w:r>
    </w:p>
    <w:p w14:paraId="02352CF9" w14:textId="77777777" w:rsidR="00106960" w:rsidRPr="00655278" w:rsidRDefault="00106960" w:rsidP="00106960">
      <w:pPr>
        <w:rPr>
          <w:color w:val="FF0000"/>
        </w:rPr>
      </w:pPr>
      <w:r w:rsidRPr="00655278">
        <w:rPr>
          <w:color w:val="FF0000"/>
        </w:rPr>
        <w:t>verschaffen wollen. Die Zusammenfassung soll dazu die folgenden drei Aspekte beleuchten:</w:t>
      </w:r>
    </w:p>
    <w:p w14:paraId="4D0AF78A" w14:textId="77777777" w:rsidR="00106960" w:rsidRPr="00655278" w:rsidRDefault="00106960" w:rsidP="00106960">
      <w:pPr>
        <w:rPr>
          <w:color w:val="FF0000"/>
        </w:rPr>
      </w:pPr>
      <w:r w:rsidRPr="00655278">
        <w:rPr>
          <w:color w:val="FF0000"/>
        </w:rPr>
        <w:t> Problemstellung</w:t>
      </w:r>
    </w:p>
    <w:p w14:paraId="38C753FC" w14:textId="77777777" w:rsidR="00106960" w:rsidRPr="00655278" w:rsidRDefault="00106960" w:rsidP="00106960">
      <w:pPr>
        <w:rPr>
          <w:color w:val="FF0000"/>
        </w:rPr>
      </w:pPr>
      <w:r w:rsidRPr="00655278">
        <w:rPr>
          <w:color w:val="FF0000"/>
        </w:rPr>
        <w:t> Vorgehen (gemeint ist ein knapper Hinweis auf die Art der Problembearbeitung, Methodik1)</w:t>
      </w:r>
    </w:p>
    <w:p w14:paraId="51EDB5C6" w14:textId="77777777" w:rsidR="00106960" w:rsidRPr="00655278" w:rsidRDefault="00106960" w:rsidP="00106960">
      <w:pPr>
        <w:rPr>
          <w:color w:val="FF0000"/>
        </w:rPr>
      </w:pPr>
      <w:r w:rsidRPr="00655278">
        <w:rPr>
          <w:color w:val="FF0000"/>
        </w:rPr>
        <w:t> Hauptergebnisse (sollen ca. zwei Drittel der Zusammenfassung ausmachen)</w:t>
      </w:r>
    </w:p>
    <w:p w14:paraId="276354DB" w14:textId="77777777" w:rsidR="00106960" w:rsidRPr="00655278" w:rsidRDefault="00106960" w:rsidP="00106960">
      <w:pPr>
        <w:rPr>
          <w:color w:val="FF0000"/>
        </w:rPr>
      </w:pPr>
      <w:r w:rsidRPr="00655278">
        <w:rPr>
          <w:color w:val="FF0000"/>
        </w:rPr>
        <w:t>Statt einer Zusammenfassung oder zusätzlich dazu kann ein Abstract gefordert sein (vor allem bei</w:t>
      </w:r>
    </w:p>
    <w:p w14:paraId="28BB2CED" w14:textId="77777777" w:rsidR="00106960" w:rsidRPr="00655278" w:rsidRDefault="00106960" w:rsidP="00106960">
      <w:pPr>
        <w:rPr>
          <w:color w:val="FF0000"/>
        </w:rPr>
      </w:pPr>
      <w:r w:rsidRPr="00655278">
        <w:rPr>
          <w:color w:val="FF0000"/>
        </w:rPr>
        <w:t>wissenschaftlichen Fachartikeln anzutreffen). Ein Abstract umfasst ca. 10 Zeilen mit wenigen searchable keywords</w:t>
      </w:r>
    </w:p>
    <w:p w14:paraId="2FB751FF" w14:textId="77777777" w:rsidR="00106960" w:rsidRPr="00655278" w:rsidRDefault="00106960" w:rsidP="00106960">
      <w:pPr>
        <w:rPr>
          <w:color w:val="FF0000"/>
        </w:rPr>
      </w:pPr>
      <w:r w:rsidRPr="00655278">
        <w:rPr>
          <w:color w:val="FF0000"/>
        </w:rPr>
        <w:t>(das sind Stichwörter/Schlagwörter in englischer Sprache), es enthält aber keine Resultate.</w:t>
      </w:r>
    </w:p>
    <w:p w14:paraId="26D16B92" w14:textId="77777777" w:rsidR="00106960" w:rsidRPr="00655278" w:rsidRDefault="00106960" w:rsidP="00106960">
      <w:pPr>
        <w:rPr>
          <w:color w:val="FF0000"/>
        </w:rPr>
      </w:pPr>
      <w:r w:rsidRPr="00655278">
        <w:rPr>
          <w:color w:val="FF0000"/>
        </w:rPr>
        <w:t>Zusätzlich zu einer Zusammenfassung enthält ein Technischer Bericht ein Management oder Executive</w:t>
      </w:r>
    </w:p>
    <w:p w14:paraId="4B1881E7" w14:textId="77777777" w:rsidR="00106960" w:rsidRPr="00655278" w:rsidRDefault="00106960" w:rsidP="00106960">
      <w:pPr>
        <w:rPr>
          <w:color w:val="FF0000"/>
        </w:rPr>
      </w:pPr>
      <w:r w:rsidRPr="00655278">
        <w:rPr>
          <w:color w:val="FF0000"/>
        </w:rPr>
        <w:t>Summary. Ein Management Summary richtet sich in der Regel an Mitglieder des Managements, an Personen</w:t>
      </w:r>
    </w:p>
    <w:p w14:paraId="063C47CC" w14:textId="77777777" w:rsidR="00106960" w:rsidRPr="00655278" w:rsidRDefault="00106960" w:rsidP="00106960">
      <w:pPr>
        <w:rPr>
          <w:color w:val="FF0000"/>
        </w:rPr>
      </w:pPr>
      <w:r w:rsidRPr="00655278">
        <w:rPr>
          <w:color w:val="FF0000"/>
        </w:rPr>
        <w:t>also, die Entscheidungen treffen. Es informiert sachlich, kompakt und präzise (eine bis höchsten zwei A4-</w:t>
      </w:r>
    </w:p>
    <w:p w14:paraId="519B1E85" w14:textId="77777777" w:rsidR="00106960" w:rsidRPr="00655278" w:rsidRDefault="00106960" w:rsidP="00106960">
      <w:pPr>
        <w:rPr>
          <w:color w:val="FF0000"/>
        </w:rPr>
      </w:pPr>
      <w:r w:rsidRPr="00655278">
        <w:rPr>
          <w:color w:val="FF0000"/>
        </w:rPr>
        <w:t>Seiten), aber lesefreundlich über:</w:t>
      </w:r>
    </w:p>
    <w:p w14:paraId="46EEC41C" w14:textId="77777777" w:rsidR="00106960" w:rsidRPr="00655278" w:rsidRDefault="00106960" w:rsidP="00106960">
      <w:pPr>
        <w:rPr>
          <w:color w:val="FF0000"/>
        </w:rPr>
      </w:pPr>
      <w:r w:rsidRPr="00655278">
        <w:rPr>
          <w:color w:val="FF0000"/>
        </w:rPr>
        <w:t>1 Zum Beispiel: Literaturrecherche, Analyse, Befragung, Konstruktion, Test, Messungen, Experimente etc.</w:t>
      </w:r>
    </w:p>
    <w:p w14:paraId="50E6404F" w14:textId="77777777" w:rsidR="00106960" w:rsidRPr="00655278" w:rsidRDefault="00106960" w:rsidP="00106960">
      <w:pPr>
        <w:rPr>
          <w:color w:val="FF0000"/>
        </w:rPr>
      </w:pPr>
      <w:r w:rsidRPr="00655278">
        <w:rPr>
          <w:color w:val="FF0000"/>
        </w:rPr>
        <w:t>Leitfaden Berichte 160107 6</w:t>
      </w:r>
    </w:p>
    <w:p w14:paraId="2C3E043F" w14:textId="77777777" w:rsidR="00106960" w:rsidRPr="00655278" w:rsidRDefault="00106960" w:rsidP="00106960">
      <w:pPr>
        <w:rPr>
          <w:color w:val="FF0000"/>
        </w:rPr>
      </w:pPr>
      <w:r w:rsidRPr="00655278">
        <w:rPr>
          <w:color w:val="FF0000"/>
        </w:rPr>
        <w:t> Ausgangslage: Es werden Thema, Auftraggeber und Problemstellung skizziert und die daraus</w:t>
      </w:r>
    </w:p>
    <w:p w14:paraId="6235ADCA" w14:textId="77777777" w:rsidR="00106960" w:rsidRPr="00655278" w:rsidRDefault="00106960" w:rsidP="00106960">
      <w:pPr>
        <w:rPr>
          <w:color w:val="FF0000"/>
        </w:rPr>
      </w:pPr>
      <w:r w:rsidRPr="00655278">
        <w:rPr>
          <w:color w:val="FF0000"/>
        </w:rPr>
        <w:t>erwachsenden Aufgaben und zu erreichenden Ziele</w:t>
      </w:r>
    </w:p>
    <w:p w14:paraId="40591478" w14:textId="77777777" w:rsidR="00106960" w:rsidRPr="00655278" w:rsidRDefault="00106960" w:rsidP="00106960">
      <w:pPr>
        <w:rPr>
          <w:color w:val="FF0000"/>
        </w:rPr>
      </w:pPr>
      <w:r w:rsidRPr="00655278">
        <w:rPr>
          <w:color w:val="FF0000"/>
        </w:rPr>
        <w:t> Vorgehen: Darlegen der Vorgehensweise, der eingesetzten Methoden zur Problemlösung, so dass</w:t>
      </w:r>
    </w:p>
    <w:p w14:paraId="347323A0" w14:textId="77777777" w:rsidR="00106960" w:rsidRPr="00655278" w:rsidRDefault="00106960" w:rsidP="00106960">
      <w:pPr>
        <w:rPr>
          <w:color w:val="FF0000"/>
        </w:rPr>
      </w:pPr>
      <w:r w:rsidRPr="00655278">
        <w:rPr>
          <w:color w:val="FF0000"/>
        </w:rPr>
        <w:t>nachvollziehbar wird, wie die Ergebnisse erreicht wurden</w:t>
      </w:r>
    </w:p>
    <w:p w14:paraId="402A7768" w14:textId="77777777" w:rsidR="00106960" w:rsidRPr="00655278" w:rsidRDefault="00106960" w:rsidP="00106960">
      <w:pPr>
        <w:rPr>
          <w:color w:val="FF0000"/>
        </w:rPr>
      </w:pPr>
      <w:r w:rsidRPr="00655278">
        <w:rPr>
          <w:color w:val="FF0000"/>
        </w:rPr>
        <w:t> Hauptergebnisse: Sie bilden den zentralen Teil. Die konkreten (auch unerwarteten) Resultate des</w:t>
      </w:r>
    </w:p>
    <w:p w14:paraId="3833B928" w14:textId="77777777" w:rsidR="00106960" w:rsidRPr="00655278" w:rsidRDefault="00106960" w:rsidP="00106960">
      <w:pPr>
        <w:rPr>
          <w:color w:val="FF0000"/>
        </w:rPr>
      </w:pPr>
      <w:r w:rsidRPr="00655278">
        <w:rPr>
          <w:color w:val="FF0000"/>
        </w:rPr>
        <w:lastRenderedPageBreak/>
        <w:t>Projektes sind konkret zu nennen und einzuordnen. Welche Resultate sind warum positiv, welche</w:t>
      </w:r>
    </w:p>
    <w:p w14:paraId="33530E58" w14:textId="77777777" w:rsidR="00106960" w:rsidRPr="00655278" w:rsidRDefault="00106960" w:rsidP="00106960">
      <w:pPr>
        <w:rPr>
          <w:color w:val="FF0000"/>
        </w:rPr>
      </w:pPr>
      <w:r w:rsidRPr="00655278">
        <w:rPr>
          <w:color w:val="FF0000"/>
        </w:rPr>
        <w:t>warum negativ?</w:t>
      </w:r>
    </w:p>
    <w:p w14:paraId="145A2581" w14:textId="77777777" w:rsidR="00106960" w:rsidRPr="00655278" w:rsidRDefault="00106960" w:rsidP="00106960">
      <w:pPr>
        <w:rPr>
          <w:color w:val="FF0000"/>
        </w:rPr>
      </w:pPr>
      <w:r w:rsidRPr="00655278">
        <w:rPr>
          <w:color w:val="FF0000"/>
        </w:rPr>
        <w:t> Ausblick: Er werden Empfehlungen abgegeben und mögliche nächste Schritte skizziert: In</w:t>
      </w:r>
    </w:p>
    <w:p w14:paraId="615D900A" w14:textId="77777777" w:rsidR="00106960" w:rsidRPr="00655278" w:rsidRDefault="00106960" w:rsidP="00106960">
      <w:pPr>
        <w:rPr>
          <w:color w:val="FF0000"/>
        </w:rPr>
      </w:pPr>
      <w:r w:rsidRPr="00655278">
        <w:rPr>
          <w:color w:val="FF0000"/>
        </w:rPr>
        <w:t>welcher Weise kann der Auftraggeber die Ergebnisse und Lösungsvorschläge verwenden? Welche</w:t>
      </w:r>
    </w:p>
    <w:p w14:paraId="5D6BC917" w14:textId="77777777" w:rsidR="00106960" w:rsidRPr="00655278" w:rsidRDefault="00106960" w:rsidP="00106960">
      <w:pPr>
        <w:rPr>
          <w:color w:val="FF0000"/>
        </w:rPr>
      </w:pPr>
      <w:r w:rsidRPr="00655278">
        <w:rPr>
          <w:color w:val="FF0000"/>
        </w:rPr>
        <w:t>alternativen Entscheide sind möglich? Welche Probleme bleiben? Welche Risiken bestehen? Wie</w:t>
      </w:r>
    </w:p>
    <w:p w14:paraId="0B0E620F" w14:textId="77777777" w:rsidR="00106960" w:rsidRPr="00655278" w:rsidRDefault="00106960" w:rsidP="00106960">
      <w:pPr>
        <w:rPr>
          <w:color w:val="FF0000"/>
        </w:rPr>
      </w:pPr>
      <w:r w:rsidRPr="00655278">
        <w:rPr>
          <w:color w:val="FF0000"/>
        </w:rPr>
        <w:t xml:space="preserve">geht es weiter? </w:t>
      </w:r>
    </w:p>
    <w:p w14:paraId="41D47FBD" w14:textId="77777777" w:rsidR="00B96AAD" w:rsidRPr="00655278" w:rsidRDefault="00B96AAD" w:rsidP="00106960">
      <w:pPr>
        <w:rPr>
          <w:color w:val="FF0000"/>
        </w:rPr>
      </w:pPr>
    </w:p>
    <w:p w14:paraId="10354889" w14:textId="77777777" w:rsidR="00B96AAD" w:rsidRPr="00655278" w:rsidRDefault="00B96AAD" w:rsidP="00106960">
      <w:pPr>
        <w:rPr>
          <w:color w:val="FF0000"/>
        </w:rPr>
      </w:pPr>
    </w:p>
    <w:p w14:paraId="672C5F3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Zusammenfassung der Arbeit auf einer halben bis max. einer ganzen Seite:</w:t>
      </w:r>
    </w:p>
    <w:p w14:paraId="2C4D008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1. Was wurde erreicht?</w:t>
      </w:r>
    </w:p>
    <w:p w14:paraId="211AA63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2. Welche weiteren Informationen findet ein Leser/eine Leserin im</w:t>
      </w:r>
    </w:p>
    <w:p w14:paraId="16687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Dokument?</w:t>
      </w:r>
    </w:p>
    <w:p w14:paraId="40F2403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Betrachten Sie das Abstract als eigenständigen Werbetext, der auf einer</w:t>
      </w:r>
    </w:p>
    <w:p w14:paraId="2895FD6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Webseite steht. Anhand dieses Textes sollen interessierte Personen motiviert</w:t>
      </w:r>
    </w:p>
    <w:p w14:paraId="1D2661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 ihren ganzen Text zu lesen.</w:t>
      </w:r>
    </w:p>
    <w:p w14:paraId="646648B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Das Abstract wird erst am Schluss geschrieben. Es ist aber enorm wichtig für den</w:t>
      </w:r>
    </w:p>
    <w:p w14:paraId="4300DDF6" w14:textId="77777777" w:rsidR="00B96AAD" w:rsidRPr="00655278" w:rsidRDefault="00B96AAD" w:rsidP="00B96AAD">
      <w:pPr>
        <w:rPr>
          <w:color w:val="FF0000"/>
        </w:rPr>
      </w:pPr>
      <w:r w:rsidRPr="00655278">
        <w:rPr>
          <w:rFonts w:ascii="Cambria" w:hAnsi="Cambria" w:cs="Cambria"/>
          <w:color w:val="FF0000"/>
          <w:sz w:val="24"/>
          <w:szCs w:val="24"/>
        </w:rPr>
        <w:t>ersten Eindruck.</w:t>
      </w:r>
    </w:p>
    <w:p w14:paraId="135010C5" w14:textId="77777777" w:rsidR="00106960" w:rsidRPr="00655278" w:rsidRDefault="00106960" w:rsidP="00106960">
      <w:pPr>
        <w:rPr>
          <w:color w:val="FF0000"/>
        </w:rPr>
      </w:pPr>
    </w:p>
    <w:p w14:paraId="01A00659" w14:textId="77777777" w:rsidR="00106960" w:rsidRPr="00655278" w:rsidRDefault="00106960" w:rsidP="00106960">
      <w:pPr>
        <w:pStyle w:val="berschrift1"/>
      </w:pPr>
      <w:bookmarkStart w:id="2" w:name="_Toc472621725"/>
      <w:r w:rsidRPr="00655278">
        <w:t>Vorwort</w:t>
      </w:r>
      <w:bookmarkEnd w:id="2"/>
    </w:p>
    <w:p w14:paraId="73204152" w14:textId="77777777" w:rsidR="00106960" w:rsidRPr="00655278" w:rsidRDefault="00106960" w:rsidP="00106960">
      <w:pPr>
        <w:rPr>
          <w:color w:val="FF0000"/>
        </w:rPr>
      </w:pPr>
      <w:r w:rsidRPr="00655278">
        <w:rPr>
          <w:color w:val="FF0000"/>
        </w:rPr>
        <w:t>Fakultativ.</w:t>
      </w:r>
    </w:p>
    <w:p w14:paraId="3776E173" w14:textId="77777777" w:rsidR="00106960" w:rsidRPr="00655278" w:rsidRDefault="00106960" w:rsidP="00106960">
      <w:pPr>
        <w:rPr>
          <w:color w:val="FF0000"/>
        </w:rPr>
      </w:pPr>
      <w:r w:rsidRPr="00655278">
        <w:rPr>
          <w:color w:val="FF0000"/>
        </w:rPr>
        <w:t>Im Gegensatz zur Einleitung ist das Vorwort kein eigentlicher Bestandteil des Textes. Es nimmt alles auf, was</w:t>
      </w:r>
    </w:p>
    <w:p w14:paraId="66B3C521" w14:textId="77777777" w:rsidR="00106960" w:rsidRPr="00655278" w:rsidRDefault="00106960" w:rsidP="00106960">
      <w:pPr>
        <w:rPr>
          <w:color w:val="FF0000"/>
        </w:rPr>
      </w:pPr>
      <w:r w:rsidRPr="00655278">
        <w:rPr>
          <w:color w:val="FF0000"/>
        </w:rPr>
        <w:t>nicht zwingend in die Untersuchung gehört: Erläuterungen zur Entstehung des Berichts, Danksagung für geistige</w:t>
      </w:r>
    </w:p>
    <w:p w14:paraId="199E605A" w14:textId="77777777" w:rsidR="00106960" w:rsidRPr="00655278" w:rsidRDefault="00106960" w:rsidP="00106960">
      <w:pPr>
        <w:rPr>
          <w:color w:val="FF0000"/>
        </w:rPr>
      </w:pPr>
      <w:r w:rsidRPr="00655278">
        <w:rPr>
          <w:color w:val="FF0000"/>
        </w:rPr>
        <w:t xml:space="preserve">und materielle Förderung etc. Als persönlicher Teil eines Berichtes wird es oft persönlich signiert und datiert. </w:t>
      </w:r>
      <w:r w:rsidRPr="00655278">
        <w:br w:type="page"/>
      </w:r>
    </w:p>
    <w:p w14:paraId="6BE31C9B" w14:textId="77777777" w:rsidR="002E7766" w:rsidRPr="00655278" w:rsidRDefault="00DF7D0C" w:rsidP="00106960">
      <w:pPr>
        <w:pStyle w:val="berschrift1"/>
      </w:pPr>
      <w:bookmarkStart w:id="3" w:name="_Toc472621726"/>
      <w:r w:rsidRPr="00655278">
        <w:lastRenderedPageBreak/>
        <w:t>Inhaltsverzeichnis</w:t>
      </w:r>
      <w:bookmarkEnd w:id="3"/>
    </w:p>
    <w:p w14:paraId="02CD6431" w14:textId="77777777" w:rsidR="00595194" w:rsidRPr="00655278" w:rsidRDefault="00595194" w:rsidP="00595194">
      <w:pPr>
        <w:rPr>
          <w:b/>
          <w:sz w:val="28"/>
          <w:szCs w:val="28"/>
        </w:rPr>
      </w:pPr>
    </w:p>
    <w:sdt>
      <w:sdtPr>
        <w:rPr>
          <w:noProof w:val="0"/>
        </w:rPr>
        <w:id w:val="-367982588"/>
        <w:docPartObj>
          <w:docPartGallery w:val="Table of Contents"/>
          <w:docPartUnique/>
        </w:docPartObj>
      </w:sdtPr>
      <w:sdtEndPr>
        <w:rPr>
          <w:b/>
          <w:bCs/>
        </w:rPr>
      </w:sdtEndPr>
      <w:sdtContent>
        <w:p w14:paraId="1C896546" w14:textId="77777777" w:rsidR="00E47234" w:rsidRDefault="00595194">
          <w:pPr>
            <w:pStyle w:val="Verzeichnis1"/>
            <w:rPr>
              <w:rFonts w:asciiTheme="minorHAnsi" w:eastAsiaTheme="minorEastAsia" w:hAnsiTheme="minorHAnsi"/>
              <w:lang w:eastAsia="de-CH"/>
            </w:rPr>
          </w:pPr>
          <w:r w:rsidRPr="00655278">
            <w:fldChar w:fldCharType="begin"/>
          </w:r>
          <w:r w:rsidRPr="00655278">
            <w:instrText xml:space="preserve"> TOC \o "1-3" \h \z \u </w:instrText>
          </w:r>
          <w:r w:rsidRPr="00655278">
            <w:fldChar w:fldCharType="separate"/>
          </w:r>
          <w:hyperlink w:anchor="_Toc472621724" w:history="1">
            <w:r w:rsidR="00E47234" w:rsidRPr="008E3BDB">
              <w:rPr>
                <w:rStyle w:val="Hyperlink"/>
              </w:rPr>
              <w:t>1</w:t>
            </w:r>
            <w:r w:rsidR="00E47234">
              <w:rPr>
                <w:rFonts w:asciiTheme="minorHAnsi" w:eastAsiaTheme="minorEastAsia" w:hAnsiTheme="minorHAnsi"/>
                <w:lang w:eastAsia="de-CH"/>
              </w:rPr>
              <w:tab/>
            </w:r>
            <w:r w:rsidR="00E47234" w:rsidRPr="008E3BDB">
              <w:rPr>
                <w:rStyle w:val="Hyperlink"/>
              </w:rPr>
              <w:t>Abstract</w:t>
            </w:r>
            <w:r w:rsidR="00E47234">
              <w:rPr>
                <w:webHidden/>
              </w:rPr>
              <w:tab/>
            </w:r>
            <w:r w:rsidR="00E47234">
              <w:rPr>
                <w:webHidden/>
              </w:rPr>
              <w:fldChar w:fldCharType="begin"/>
            </w:r>
            <w:r w:rsidR="00E47234">
              <w:rPr>
                <w:webHidden/>
              </w:rPr>
              <w:instrText xml:space="preserve"> PAGEREF _Toc472621724 \h </w:instrText>
            </w:r>
            <w:r w:rsidR="00E47234">
              <w:rPr>
                <w:webHidden/>
              </w:rPr>
            </w:r>
            <w:r w:rsidR="00E47234">
              <w:rPr>
                <w:webHidden/>
              </w:rPr>
              <w:fldChar w:fldCharType="separate"/>
            </w:r>
            <w:r w:rsidR="00E47234">
              <w:rPr>
                <w:webHidden/>
              </w:rPr>
              <w:t>2</w:t>
            </w:r>
            <w:r w:rsidR="00E47234">
              <w:rPr>
                <w:webHidden/>
              </w:rPr>
              <w:fldChar w:fldCharType="end"/>
            </w:r>
          </w:hyperlink>
        </w:p>
        <w:p w14:paraId="5DFEEE1F" w14:textId="77777777" w:rsidR="00E47234" w:rsidRDefault="004611FB">
          <w:pPr>
            <w:pStyle w:val="Verzeichnis1"/>
            <w:rPr>
              <w:rFonts w:asciiTheme="minorHAnsi" w:eastAsiaTheme="minorEastAsia" w:hAnsiTheme="minorHAnsi"/>
              <w:lang w:eastAsia="de-CH"/>
            </w:rPr>
          </w:pPr>
          <w:hyperlink w:anchor="_Toc472621725" w:history="1">
            <w:r w:rsidR="00E47234" w:rsidRPr="008E3BDB">
              <w:rPr>
                <w:rStyle w:val="Hyperlink"/>
              </w:rPr>
              <w:t>2</w:t>
            </w:r>
            <w:r w:rsidR="00E47234">
              <w:rPr>
                <w:rFonts w:asciiTheme="minorHAnsi" w:eastAsiaTheme="minorEastAsia" w:hAnsiTheme="minorHAnsi"/>
                <w:lang w:eastAsia="de-CH"/>
              </w:rPr>
              <w:tab/>
            </w:r>
            <w:r w:rsidR="00E47234" w:rsidRPr="008E3BDB">
              <w:rPr>
                <w:rStyle w:val="Hyperlink"/>
              </w:rPr>
              <w:t>Vorwort</w:t>
            </w:r>
            <w:r w:rsidR="00E47234">
              <w:rPr>
                <w:webHidden/>
              </w:rPr>
              <w:tab/>
            </w:r>
            <w:r w:rsidR="00E47234">
              <w:rPr>
                <w:webHidden/>
              </w:rPr>
              <w:fldChar w:fldCharType="begin"/>
            </w:r>
            <w:r w:rsidR="00E47234">
              <w:rPr>
                <w:webHidden/>
              </w:rPr>
              <w:instrText xml:space="preserve"> PAGEREF _Toc472621725 \h </w:instrText>
            </w:r>
            <w:r w:rsidR="00E47234">
              <w:rPr>
                <w:webHidden/>
              </w:rPr>
            </w:r>
            <w:r w:rsidR="00E47234">
              <w:rPr>
                <w:webHidden/>
              </w:rPr>
              <w:fldChar w:fldCharType="separate"/>
            </w:r>
            <w:r w:rsidR="00E47234">
              <w:rPr>
                <w:webHidden/>
              </w:rPr>
              <w:t>3</w:t>
            </w:r>
            <w:r w:rsidR="00E47234">
              <w:rPr>
                <w:webHidden/>
              </w:rPr>
              <w:fldChar w:fldCharType="end"/>
            </w:r>
          </w:hyperlink>
        </w:p>
        <w:p w14:paraId="1801F4E1" w14:textId="77777777" w:rsidR="00E47234" w:rsidRDefault="004611FB">
          <w:pPr>
            <w:pStyle w:val="Verzeichnis1"/>
            <w:rPr>
              <w:rFonts w:asciiTheme="minorHAnsi" w:eastAsiaTheme="minorEastAsia" w:hAnsiTheme="minorHAnsi"/>
              <w:lang w:eastAsia="de-CH"/>
            </w:rPr>
          </w:pPr>
          <w:hyperlink w:anchor="_Toc472621726" w:history="1">
            <w:r w:rsidR="00E47234" w:rsidRPr="008E3BDB">
              <w:rPr>
                <w:rStyle w:val="Hyperlink"/>
              </w:rPr>
              <w:t>3</w:t>
            </w:r>
            <w:r w:rsidR="00E47234">
              <w:rPr>
                <w:rFonts w:asciiTheme="minorHAnsi" w:eastAsiaTheme="minorEastAsia" w:hAnsiTheme="minorHAnsi"/>
                <w:lang w:eastAsia="de-CH"/>
              </w:rPr>
              <w:tab/>
            </w:r>
            <w:r w:rsidR="00E47234" w:rsidRPr="008E3BDB">
              <w:rPr>
                <w:rStyle w:val="Hyperlink"/>
              </w:rPr>
              <w:t>Inhaltsverzeichnis</w:t>
            </w:r>
            <w:r w:rsidR="00E47234">
              <w:rPr>
                <w:webHidden/>
              </w:rPr>
              <w:tab/>
            </w:r>
            <w:r w:rsidR="00E47234">
              <w:rPr>
                <w:webHidden/>
              </w:rPr>
              <w:fldChar w:fldCharType="begin"/>
            </w:r>
            <w:r w:rsidR="00E47234">
              <w:rPr>
                <w:webHidden/>
              </w:rPr>
              <w:instrText xml:space="preserve"> PAGEREF _Toc472621726 \h </w:instrText>
            </w:r>
            <w:r w:rsidR="00E47234">
              <w:rPr>
                <w:webHidden/>
              </w:rPr>
            </w:r>
            <w:r w:rsidR="00E47234">
              <w:rPr>
                <w:webHidden/>
              </w:rPr>
              <w:fldChar w:fldCharType="separate"/>
            </w:r>
            <w:r w:rsidR="00E47234">
              <w:rPr>
                <w:webHidden/>
              </w:rPr>
              <w:t>4</w:t>
            </w:r>
            <w:r w:rsidR="00E47234">
              <w:rPr>
                <w:webHidden/>
              </w:rPr>
              <w:fldChar w:fldCharType="end"/>
            </w:r>
          </w:hyperlink>
        </w:p>
        <w:p w14:paraId="1E1C1882" w14:textId="77777777" w:rsidR="00E47234" w:rsidRDefault="004611FB">
          <w:pPr>
            <w:pStyle w:val="Verzeichnis1"/>
            <w:rPr>
              <w:rFonts w:asciiTheme="minorHAnsi" w:eastAsiaTheme="minorEastAsia" w:hAnsiTheme="minorHAnsi"/>
              <w:lang w:eastAsia="de-CH"/>
            </w:rPr>
          </w:pPr>
          <w:hyperlink w:anchor="_Toc472621727" w:history="1">
            <w:r w:rsidR="00E47234" w:rsidRPr="008E3BDB">
              <w:rPr>
                <w:rStyle w:val="Hyperlink"/>
              </w:rPr>
              <w:t>4</w:t>
            </w:r>
            <w:r w:rsidR="00E47234">
              <w:rPr>
                <w:rFonts w:asciiTheme="minorHAnsi" w:eastAsiaTheme="minorEastAsia" w:hAnsiTheme="minorHAnsi"/>
                <w:lang w:eastAsia="de-CH"/>
              </w:rPr>
              <w:tab/>
            </w:r>
            <w:r w:rsidR="00E47234" w:rsidRPr="008E3BDB">
              <w:rPr>
                <w:rStyle w:val="Hyperlink"/>
              </w:rPr>
              <w:t>Einleitung</w:t>
            </w:r>
            <w:r w:rsidR="00E47234">
              <w:rPr>
                <w:webHidden/>
              </w:rPr>
              <w:tab/>
            </w:r>
            <w:r w:rsidR="00E47234">
              <w:rPr>
                <w:webHidden/>
              </w:rPr>
              <w:fldChar w:fldCharType="begin"/>
            </w:r>
            <w:r w:rsidR="00E47234">
              <w:rPr>
                <w:webHidden/>
              </w:rPr>
              <w:instrText xml:space="preserve"> PAGEREF _Toc472621727 \h </w:instrText>
            </w:r>
            <w:r w:rsidR="00E47234">
              <w:rPr>
                <w:webHidden/>
              </w:rPr>
            </w:r>
            <w:r w:rsidR="00E47234">
              <w:rPr>
                <w:webHidden/>
              </w:rPr>
              <w:fldChar w:fldCharType="separate"/>
            </w:r>
            <w:r w:rsidR="00E47234">
              <w:rPr>
                <w:webHidden/>
              </w:rPr>
              <w:t>6</w:t>
            </w:r>
            <w:r w:rsidR="00E47234">
              <w:rPr>
                <w:webHidden/>
              </w:rPr>
              <w:fldChar w:fldCharType="end"/>
            </w:r>
          </w:hyperlink>
        </w:p>
        <w:p w14:paraId="36E4F29E" w14:textId="77777777" w:rsidR="00E47234" w:rsidRDefault="004611FB">
          <w:pPr>
            <w:pStyle w:val="Verzeichnis1"/>
            <w:rPr>
              <w:rFonts w:asciiTheme="minorHAnsi" w:eastAsiaTheme="minorEastAsia" w:hAnsiTheme="minorHAnsi"/>
              <w:lang w:eastAsia="de-CH"/>
            </w:rPr>
          </w:pPr>
          <w:hyperlink w:anchor="_Toc472621728" w:history="1">
            <w:r w:rsidR="00E47234" w:rsidRPr="008E3BDB">
              <w:rPr>
                <w:rStyle w:val="Hyperlink"/>
              </w:rPr>
              <w:t>5</w:t>
            </w:r>
            <w:r w:rsidR="00E47234">
              <w:rPr>
                <w:rFonts w:asciiTheme="minorHAnsi" w:eastAsiaTheme="minorEastAsia" w:hAnsiTheme="minorHAnsi"/>
                <w:lang w:eastAsia="de-CH"/>
              </w:rPr>
              <w:tab/>
            </w:r>
            <w:r w:rsidR="00E47234" w:rsidRPr="008E3BDB">
              <w:rPr>
                <w:rStyle w:val="Hyperlink"/>
              </w:rPr>
              <w:t>Konzepte</w:t>
            </w:r>
            <w:r w:rsidR="00E47234">
              <w:rPr>
                <w:webHidden/>
              </w:rPr>
              <w:tab/>
            </w:r>
            <w:r w:rsidR="00E47234">
              <w:rPr>
                <w:webHidden/>
              </w:rPr>
              <w:fldChar w:fldCharType="begin"/>
            </w:r>
            <w:r w:rsidR="00E47234">
              <w:rPr>
                <w:webHidden/>
              </w:rPr>
              <w:instrText xml:space="preserve"> PAGEREF _Toc472621728 \h </w:instrText>
            </w:r>
            <w:r w:rsidR="00E47234">
              <w:rPr>
                <w:webHidden/>
              </w:rPr>
            </w:r>
            <w:r w:rsidR="00E47234">
              <w:rPr>
                <w:webHidden/>
              </w:rPr>
              <w:fldChar w:fldCharType="separate"/>
            </w:r>
            <w:r w:rsidR="00E47234">
              <w:rPr>
                <w:webHidden/>
              </w:rPr>
              <w:t>7</w:t>
            </w:r>
            <w:r w:rsidR="00E47234">
              <w:rPr>
                <w:webHidden/>
              </w:rPr>
              <w:fldChar w:fldCharType="end"/>
            </w:r>
          </w:hyperlink>
        </w:p>
        <w:p w14:paraId="083C6481" w14:textId="77777777" w:rsidR="00E47234" w:rsidRDefault="004611FB">
          <w:pPr>
            <w:pStyle w:val="Verzeichnis2"/>
            <w:rPr>
              <w:rFonts w:asciiTheme="minorHAnsi" w:eastAsiaTheme="minorEastAsia" w:hAnsiTheme="minorHAnsi"/>
              <w:noProof/>
              <w:lang w:eastAsia="de-CH"/>
            </w:rPr>
          </w:pPr>
          <w:hyperlink w:anchor="_Toc472621729" w:history="1">
            <w:r w:rsidR="00E47234" w:rsidRPr="008E3BDB">
              <w:rPr>
                <w:rStyle w:val="Hyperlink"/>
                <w:noProof/>
              </w:rPr>
              <w:t>5.1</w:t>
            </w:r>
            <w:r w:rsidR="00E47234">
              <w:rPr>
                <w:rFonts w:asciiTheme="minorHAnsi" w:eastAsiaTheme="minorEastAsia" w:hAnsiTheme="minorHAnsi"/>
                <w:noProof/>
                <w:lang w:eastAsia="de-CH"/>
              </w:rPr>
              <w:tab/>
            </w:r>
            <w:r w:rsidR="00E47234" w:rsidRPr="008E3BDB">
              <w:rPr>
                <w:rStyle w:val="Hyperlink"/>
                <w:noProof/>
              </w:rPr>
              <w:t>Anwendungsdomäne/Umfeld</w:t>
            </w:r>
            <w:r w:rsidR="00E47234">
              <w:rPr>
                <w:noProof/>
                <w:webHidden/>
              </w:rPr>
              <w:tab/>
            </w:r>
            <w:r w:rsidR="00E47234">
              <w:rPr>
                <w:noProof/>
                <w:webHidden/>
              </w:rPr>
              <w:fldChar w:fldCharType="begin"/>
            </w:r>
            <w:r w:rsidR="00E47234">
              <w:rPr>
                <w:noProof/>
                <w:webHidden/>
              </w:rPr>
              <w:instrText xml:space="preserve"> PAGEREF _Toc472621729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0FE858D2" w14:textId="77777777" w:rsidR="00E47234" w:rsidRDefault="004611FB">
          <w:pPr>
            <w:pStyle w:val="Verzeichnis3"/>
            <w:rPr>
              <w:rFonts w:asciiTheme="minorHAnsi" w:eastAsiaTheme="minorEastAsia" w:hAnsiTheme="minorHAnsi"/>
              <w:noProof/>
              <w:lang w:eastAsia="de-CH"/>
            </w:rPr>
          </w:pPr>
          <w:hyperlink w:anchor="_Toc472621730" w:history="1">
            <w:r w:rsidR="00E47234" w:rsidRPr="008E3BDB">
              <w:rPr>
                <w:rStyle w:val="Hyperlink"/>
                <w:noProof/>
              </w:rPr>
              <w:t>5.1.1</w:t>
            </w:r>
            <w:r w:rsidR="00E47234">
              <w:rPr>
                <w:rFonts w:asciiTheme="minorHAnsi" w:eastAsiaTheme="minorEastAsia" w:hAnsiTheme="minorHAnsi"/>
                <w:noProof/>
                <w:lang w:eastAsia="de-CH"/>
              </w:rPr>
              <w:tab/>
            </w:r>
            <w:r w:rsidR="00E47234" w:rsidRPr="008E3BDB">
              <w:rPr>
                <w:rStyle w:val="Hyperlink"/>
                <w:noProof/>
              </w:rPr>
              <w:t>Herkunft</w:t>
            </w:r>
            <w:r w:rsidR="00E47234">
              <w:rPr>
                <w:noProof/>
                <w:webHidden/>
              </w:rPr>
              <w:tab/>
            </w:r>
            <w:r w:rsidR="00E47234">
              <w:rPr>
                <w:noProof/>
                <w:webHidden/>
              </w:rPr>
              <w:fldChar w:fldCharType="begin"/>
            </w:r>
            <w:r w:rsidR="00E47234">
              <w:rPr>
                <w:noProof/>
                <w:webHidden/>
              </w:rPr>
              <w:instrText xml:space="preserve"> PAGEREF _Toc472621730 \h </w:instrText>
            </w:r>
            <w:r w:rsidR="00E47234">
              <w:rPr>
                <w:noProof/>
                <w:webHidden/>
              </w:rPr>
            </w:r>
            <w:r w:rsidR="00E47234">
              <w:rPr>
                <w:noProof/>
                <w:webHidden/>
              </w:rPr>
              <w:fldChar w:fldCharType="separate"/>
            </w:r>
            <w:r w:rsidR="00E47234">
              <w:rPr>
                <w:noProof/>
                <w:webHidden/>
              </w:rPr>
              <w:t>9</w:t>
            </w:r>
            <w:r w:rsidR="00E47234">
              <w:rPr>
                <w:noProof/>
                <w:webHidden/>
              </w:rPr>
              <w:fldChar w:fldCharType="end"/>
            </w:r>
          </w:hyperlink>
        </w:p>
        <w:p w14:paraId="5FA42D5B" w14:textId="77777777" w:rsidR="00E47234" w:rsidRDefault="004611FB">
          <w:pPr>
            <w:pStyle w:val="Verzeichnis3"/>
            <w:rPr>
              <w:rFonts w:asciiTheme="minorHAnsi" w:eastAsiaTheme="minorEastAsia" w:hAnsiTheme="minorHAnsi"/>
              <w:noProof/>
              <w:lang w:eastAsia="de-CH"/>
            </w:rPr>
          </w:pPr>
          <w:hyperlink w:anchor="_Toc472621731" w:history="1">
            <w:r w:rsidR="00E47234" w:rsidRPr="008E3BDB">
              <w:rPr>
                <w:rStyle w:val="Hyperlink"/>
                <w:noProof/>
              </w:rPr>
              <w:t>5.1.2</w:t>
            </w:r>
            <w:r w:rsidR="00E47234">
              <w:rPr>
                <w:rFonts w:asciiTheme="minorHAnsi" w:eastAsiaTheme="minorEastAsia" w:hAnsiTheme="minorHAnsi"/>
                <w:noProof/>
                <w:lang w:eastAsia="de-CH"/>
              </w:rPr>
              <w:tab/>
            </w:r>
            <w:r w:rsidR="00E47234" w:rsidRPr="008E3BDB">
              <w:rPr>
                <w:rStyle w:val="Hyperlink"/>
                <w:noProof/>
              </w:rPr>
              <w:t>Aufbau und Regeln</w:t>
            </w:r>
            <w:r w:rsidR="00E47234">
              <w:rPr>
                <w:noProof/>
                <w:webHidden/>
              </w:rPr>
              <w:tab/>
            </w:r>
            <w:r w:rsidR="00E47234">
              <w:rPr>
                <w:noProof/>
                <w:webHidden/>
              </w:rPr>
              <w:fldChar w:fldCharType="begin"/>
            </w:r>
            <w:r w:rsidR="00E47234">
              <w:rPr>
                <w:noProof/>
                <w:webHidden/>
              </w:rPr>
              <w:instrText xml:space="preserve"> PAGEREF _Toc472621731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386CD752" w14:textId="77777777" w:rsidR="00E47234" w:rsidRDefault="004611FB">
          <w:pPr>
            <w:pStyle w:val="Verzeichnis2"/>
            <w:rPr>
              <w:rFonts w:asciiTheme="minorHAnsi" w:eastAsiaTheme="minorEastAsia" w:hAnsiTheme="minorHAnsi"/>
              <w:noProof/>
              <w:lang w:eastAsia="de-CH"/>
            </w:rPr>
          </w:pPr>
          <w:hyperlink w:anchor="_Toc472621732" w:history="1">
            <w:r w:rsidR="00E47234" w:rsidRPr="008E3BDB">
              <w:rPr>
                <w:rStyle w:val="Hyperlink"/>
                <w:noProof/>
              </w:rPr>
              <w:t>5.2</w:t>
            </w:r>
            <w:r w:rsidR="00E47234">
              <w:rPr>
                <w:rFonts w:asciiTheme="minorHAnsi" w:eastAsiaTheme="minorEastAsia" w:hAnsiTheme="minorHAnsi"/>
                <w:noProof/>
                <w:lang w:eastAsia="de-CH"/>
              </w:rPr>
              <w:tab/>
            </w:r>
            <w:r w:rsidR="00E47234" w:rsidRPr="008E3BDB">
              <w:rPr>
                <w:rStyle w:val="Hyperlink"/>
                <w:noProof/>
              </w:rPr>
              <w:t>Solving</w:t>
            </w:r>
            <w:r w:rsidR="00E47234">
              <w:rPr>
                <w:noProof/>
                <w:webHidden/>
              </w:rPr>
              <w:tab/>
            </w:r>
            <w:r w:rsidR="00E47234">
              <w:rPr>
                <w:noProof/>
                <w:webHidden/>
              </w:rPr>
              <w:fldChar w:fldCharType="begin"/>
            </w:r>
            <w:r w:rsidR="00E47234">
              <w:rPr>
                <w:noProof/>
                <w:webHidden/>
              </w:rPr>
              <w:instrText xml:space="preserve"> PAGEREF _Toc472621732 \h </w:instrText>
            </w:r>
            <w:r w:rsidR="00E47234">
              <w:rPr>
                <w:noProof/>
                <w:webHidden/>
              </w:rPr>
            </w:r>
            <w:r w:rsidR="00E47234">
              <w:rPr>
                <w:noProof/>
                <w:webHidden/>
              </w:rPr>
              <w:fldChar w:fldCharType="separate"/>
            </w:r>
            <w:r w:rsidR="00E47234">
              <w:rPr>
                <w:noProof/>
                <w:webHidden/>
              </w:rPr>
              <w:t>10</w:t>
            </w:r>
            <w:r w:rsidR="00E47234">
              <w:rPr>
                <w:noProof/>
                <w:webHidden/>
              </w:rPr>
              <w:fldChar w:fldCharType="end"/>
            </w:r>
          </w:hyperlink>
        </w:p>
        <w:p w14:paraId="428D47C5" w14:textId="77777777" w:rsidR="00E47234" w:rsidRDefault="004611FB">
          <w:pPr>
            <w:pStyle w:val="Verzeichnis3"/>
            <w:rPr>
              <w:rFonts w:asciiTheme="minorHAnsi" w:eastAsiaTheme="minorEastAsia" w:hAnsiTheme="minorHAnsi"/>
              <w:noProof/>
              <w:lang w:eastAsia="de-CH"/>
            </w:rPr>
          </w:pPr>
          <w:hyperlink w:anchor="_Toc472621733" w:history="1">
            <w:r w:rsidR="00E47234" w:rsidRPr="008E3BDB">
              <w:rPr>
                <w:rStyle w:val="Hyperlink"/>
                <w:noProof/>
              </w:rPr>
              <w:t>5.2.1</w:t>
            </w:r>
            <w:r w:rsidR="00E47234">
              <w:rPr>
                <w:rFonts w:asciiTheme="minorHAnsi" w:eastAsiaTheme="minorEastAsia" w:hAnsiTheme="minorHAnsi"/>
                <w:noProof/>
                <w:lang w:eastAsia="de-CH"/>
              </w:rPr>
              <w:tab/>
            </w:r>
            <w:r w:rsidR="00E47234" w:rsidRPr="008E3BDB">
              <w:rPr>
                <w:rStyle w:val="Hyperlink"/>
                <w:noProof/>
              </w:rPr>
              <w:t>Lösungsmethoden die Werte setzen</w:t>
            </w:r>
            <w:r w:rsidR="00E47234">
              <w:rPr>
                <w:noProof/>
                <w:webHidden/>
              </w:rPr>
              <w:tab/>
            </w:r>
            <w:r w:rsidR="00E47234">
              <w:rPr>
                <w:noProof/>
                <w:webHidden/>
              </w:rPr>
              <w:fldChar w:fldCharType="begin"/>
            </w:r>
            <w:r w:rsidR="00E47234">
              <w:rPr>
                <w:noProof/>
                <w:webHidden/>
              </w:rPr>
              <w:instrText xml:space="preserve"> PAGEREF _Toc472621733 \h </w:instrText>
            </w:r>
            <w:r w:rsidR="00E47234">
              <w:rPr>
                <w:noProof/>
                <w:webHidden/>
              </w:rPr>
            </w:r>
            <w:r w:rsidR="00E47234">
              <w:rPr>
                <w:noProof/>
                <w:webHidden/>
              </w:rPr>
              <w:fldChar w:fldCharType="separate"/>
            </w:r>
            <w:r w:rsidR="00E47234">
              <w:rPr>
                <w:noProof/>
                <w:webHidden/>
              </w:rPr>
              <w:t>11</w:t>
            </w:r>
            <w:r w:rsidR="00E47234">
              <w:rPr>
                <w:noProof/>
                <w:webHidden/>
              </w:rPr>
              <w:fldChar w:fldCharType="end"/>
            </w:r>
          </w:hyperlink>
        </w:p>
        <w:p w14:paraId="41072862" w14:textId="77777777" w:rsidR="00E47234" w:rsidRDefault="004611FB">
          <w:pPr>
            <w:pStyle w:val="Verzeichnis3"/>
            <w:rPr>
              <w:rFonts w:asciiTheme="minorHAnsi" w:eastAsiaTheme="minorEastAsia" w:hAnsiTheme="minorHAnsi"/>
              <w:noProof/>
              <w:lang w:eastAsia="de-CH"/>
            </w:rPr>
          </w:pPr>
          <w:hyperlink w:anchor="_Toc472621734" w:history="1">
            <w:r w:rsidR="00E47234" w:rsidRPr="008E3BDB">
              <w:rPr>
                <w:rStyle w:val="Hyperlink"/>
                <w:noProof/>
              </w:rPr>
              <w:t>5.2.2</w:t>
            </w:r>
            <w:r w:rsidR="00E47234">
              <w:rPr>
                <w:rFonts w:asciiTheme="minorHAnsi" w:eastAsiaTheme="minorEastAsia" w:hAnsiTheme="minorHAnsi"/>
                <w:noProof/>
                <w:lang w:eastAsia="de-CH"/>
              </w:rPr>
              <w:tab/>
            </w:r>
            <w:r w:rsidR="00E47234" w:rsidRPr="008E3BDB">
              <w:rPr>
                <w:rStyle w:val="Hyperlink"/>
                <w:noProof/>
              </w:rPr>
              <w:t>Lösungsmethoden die Pencilmarks verringern</w:t>
            </w:r>
            <w:r w:rsidR="00E47234">
              <w:rPr>
                <w:noProof/>
                <w:webHidden/>
              </w:rPr>
              <w:tab/>
            </w:r>
            <w:r w:rsidR="00E47234">
              <w:rPr>
                <w:noProof/>
                <w:webHidden/>
              </w:rPr>
              <w:fldChar w:fldCharType="begin"/>
            </w:r>
            <w:r w:rsidR="00E47234">
              <w:rPr>
                <w:noProof/>
                <w:webHidden/>
              </w:rPr>
              <w:instrText xml:space="preserve"> PAGEREF _Toc472621734 \h </w:instrText>
            </w:r>
            <w:r w:rsidR="00E47234">
              <w:rPr>
                <w:noProof/>
                <w:webHidden/>
              </w:rPr>
            </w:r>
            <w:r w:rsidR="00E47234">
              <w:rPr>
                <w:noProof/>
                <w:webHidden/>
              </w:rPr>
              <w:fldChar w:fldCharType="separate"/>
            </w:r>
            <w:r w:rsidR="00E47234">
              <w:rPr>
                <w:noProof/>
                <w:webHidden/>
              </w:rPr>
              <w:t>12</w:t>
            </w:r>
            <w:r w:rsidR="00E47234">
              <w:rPr>
                <w:noProof/>
                <w:webHidden/>
              </w:rPr>
              <w:fldChar w:fldCharType="end"/>
            </w:r>
          </w:hyperlink>
        </w:p>
        <w:p w14:paraId="4AA50CF2" w14:textId="77777777" w:rsidR="00E47234" w:rsidRDefault="004611FB">
          <w:pPr>
            <w:pStyle w:val="Verzeichnis2"/>
            <w:rPr>
              <w:rFonts w:asciiTheme="minorHAnsi" w:eastAsiaTheme="minorEastAsia" w:hAnsiTheme="minorHAnsi"/>
              <w:noProof/>
              <w:lang w:eastAsia="de-CH"/>
            </w:rPr>
          </w:pPr>
          <w:hyperlink w:anchor="_Toc472621735" w:history="1">
            <w:r w:rsidR="00E47234" w:rsidRPr="008E3BDB">
              <w:rPr>
                <w:rStyle w:val="Hyperlink"/>
                <w:noProof/>
              </w:rPr>
              <w:t>5.3</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_Toc472621735 \h </w:instrText>
            </w:r>
            <w:r w:rsidR="00E47234">
              <w:rPr>
                <w:noProof/>
                <w:webHidden/>
              </w:rPr>
            </w:r>
            <w:r w:rsidR="00E47234">
              <w:rPr>
                <w:noProof/>
                <w:webHidden/>
              </w:rPr>
              <w:fldChar w:fldCharType="separate"/>
            </w:r>
            <w:r w:rsidR="00E47234">
              <w:rPr>
                <w:noProof/>
                <w:webHidden/>
              </w:rPr>
              <w:t>13</w:t>
            </w:r>
            <w:r w:rsidR="00E47234">
              <w:rPr>
                <w:noProof/>
                <w:webHidden/>
              </w:rPr>
              <w:fldChar w:fldCharType="end"/>
            </w:r>
          </w:hyperlink>
        </w:p>
        <w:p w14:paraId="38EE757C" w14:textId="77777777" w:rsidR="00E47234" w:rsidRDefault="004611FB">
          <w:pPr>
            <w:pStyle w:val="Verzeichnis3"/>
            <w:rPr>
              <w:rFonts w:asciiTheme="minorHAnsi" w:eastAsiaTheme="minorEastAsia" w:hAnsiTheme="minorHAnsi"/>
              <w:noProof/>
              <w:lang w:eastAsia="de-CH"/>
            </w:rPr>
          </w:pPr>
          <w:hyperlink w:anchor="_Toc472621736" w:history="1">
            <w:r w:rsidR="00E47234" w:rsidRPr="008E3BDB">
              <w:rPr>
                <w:rStyle w:val="Hyperlink"/>
                <w:noProof/>
              </w:rPr>
              <w:t>5.3.1</w:t>
            </w:r>
            <w:r w:rsidR="00E47234">
              <w:rPr>
                <w:rFonts w:asciiTheme="minorHAnsi" w:eastAsiaTheme="minorEastAsia" w:hAnsiTheme="minorHAnsi"/>
                <w:noProof/>
                <w:lang w:eastAsia="de-CH"/>
              </w:rPr>
              <w:tab/>
            </w:r>
            <w:r w:rsidR="00E47234" w:rsidRPr="008E3BDB">
              <w:rPr>
                <w:rStyle w:val="Hyperlink"/>
                <w:noProof/>
              </w:rPr>
              <w:t>Modell</w:t>
            </w:r>
            <w:r w:rsidR="00E47234">
              <w:rPr>
                <w:noProof/>
                <w:webHidden/>
              </w:rPr>
              <w:tab/>
            </w:r>
            <w:r w:rsidR="00E47234">
              <w:rPr>
                <w:noProof/>
                <w:webHidden/>
              </w:rPr>
              <w:fldChar w:fldCharType="begin"/>
            </w:r>
            <w:r w:rsidR="00E47234">
              <w:rPr>
                <w:noProof/>
                <w:webHidden/>
              </w:rPr>
              <w:instrText xml:space="preserve"> PAGEREF _Toc472621736 \h </w:instrText>
            </w:r>
            <w:r w:rsidR="00E47234">
              <w:rPr>
                <w:noProof/>
                <w:webHidden/>
              </w:rPr>
            </w:r>
            <w:r w:rsidR="00E47234">
              <w:rPr>
                <w:noProof/>
                <w:webHidden/>
              </w:rPr>
              <w:fldChar w:fldCharType="separate"/>
            </w:r>
            <w:r w:rsidR="00E47234">
              <w:rPr>
                <w:noProof/>
                <w:webHidden/>
              </w:rPr>
              <w:t>14</w:t>
            </w:r>
            <w:r w:rsidR="00E47234">
              <w:rPr>
                <w:noProof/>
                <w:webHidden/>
              </w:rPr>
              <w:fldChar w:fldCharType="end"/>
            </w:r>
          </w:hyperlink>
        </w:p>
        <w:p w14:paraId="2F1DDA28" w14:textId="77777777" w:rsidR="00E47234" w:rsidRDefault="004611FB">
          <w:pPr>
            <w:pStyle w:val="Verzeichnis2"/>
            <w:rPr>
              <w:rFonts w:asciiTheme="minorHAnsi" w:eastAsiaTheme="minorEastAsia" w:hAnsiTheme="minorHAnsi"/>
              <w:noProof/>
              <w:lang w:eastAsia="de-CH"/>
            </w:rPr>
          </w:pPr>
          <w:hyperlink w:anchor="_Toc472621737" w:history="1">
            <w:r w:rsidR="00E47234" w:rsidRPr="008E3BDB">
              <w:rPr>
                <w:rStyle w:val="Hyperlink"/>
                <w:noProof/>
              </w:rPr>
              <w:t>5.4</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_Toc472621737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27470EA5" w14:textId="77777777" w:rsidR="00E47234" w:rsidRDefault="004611FB">
          <w:pPr>
            <w:pStyle w:val="Verzeichnis1"/>
            <w:rPr>
              <w:rFonts w:asciiTheme="minorHAnsi" w:eastAsiaTheme="minorEastAsia" w:hAnsiTheme="minorHAnsi"/>
              <w:lang w:eastAsia="de-CH"/>
            </w:rPr>
          </w:pPr>
          <w:hyperlink w:anchor="_Toc472621738" w:history="1">
            <w:r w:rsidR="00E47234" w:rsidRPr="008E3BDB">
              <w:rPr>
                <w:rStyle w:val="Hyperlink"/>
              </w:rPr>
              <w:t>6</w:t>
            </w:r>
            <w:r w:rsidR="00E47234">
              <w:rPr>
                <w:rFonts w:asciiTheme="minorHAnsi" w:eastAsiaTheme="minorEastAsia" w:hAnsiTheme="minorHAnsi"/>
                <w:lang w:eastAsia="de-CH"/>
              </w:rPr>
              <w:tab/>
            </w:r>
            <w:r w:rsidR="00E47234" w:rsidRPr="008E3BDB">
              <w:rPr>
                <w:rStyle w:val="Hyperlink"/>
              </w:rPr>
              <w:t>Technische Umsetzung</w:t>
            </w:r>
            <w:r w:rsidR="00E47234">
              <w:rPr>
                <w:webHidden/>
              </w:rPr>
              <w:tab/>
            </w:r>
            <w:r w:rsidR="00E47234">
              <w:rPr>
                <w:webHidden/>
              </w:rPr>
              <w:fldChar w:fldCharType="begin"/>
            </w:r>
            <w:r w:rsidR="00E47234">
              <w:rPr>
                <w:webHidden/>
              </w:rPr>
              <w:instrText xml:space="preserve"> PAGEREF _Toc472621738 \h </w:instrText>
            </w:r>
            <w:r w:rsidR="00E47234">
              <w:rPr>
                <w:webHidden/>
              </w:rPr>
            </w:r>
            <w:r w:rsidR="00E47234">
              <w:rPr>
                <w:webHidden/>
              </w:rPr>
              <w:fldChar w:fldCharType="separate"/>
            </w:r>
            <w:r w:rsidR="00E47234">
              <w:rPr>
                <w:webHidden/>
              </w:rPr>
              <w:t>15</w:t>
            </w:r>
            <w:r w:rsidR="00E47234">
              <w:rPr>
                <w:webHidden/>
              </w:rPr>
              <w:fldChar w:fldCharType="end"/>
            </w:r>
          </w:hyperlink>
        </w:p>
        <w:p w14:paraId="6C0988CF" w14:textId="77777777" w:rsidR="00E47234" w:rsidRDefault="004611FB">
          <w:pPr>
            <w:pStyle w:val="Verzeichnis2"/>
            <w:rPr>
              <w:rFonts w:asciiTheme="minorHAnsi" w:eastAsiaTheme="minorEastAsia" w:hAnsiTheme="minorHAnsi"/>
              <w:noProof/>
              <w:lang w:eastAsia="de-CH"/>
            </w:rPr>
          </w:pPr>
          <w:hyperlink w:anchor="_Toc472621739" w:history="1">
            <w:r w:rsidR="00E47234" w:rsidRPr="008E3BDB">
              <w:rPr>
                <w:rStyle w:val="Hyperlink"/>
                <w:noProof/>
              </w:rPr>
              <w:t>6.1</w:t>
            </w:r>
            <w:r w:rsidR="00E47234">
              <w:rPr>
                <w:rFonts w:asciiTheme="minorHAnsi" w:eastAsiaTheme="minorEastAsia" w:hAnsiTheme="minorHAnsi"/>
                <w:noProof/>
                <w:lang w:eastAsia="de-CH"/>
              </w:rPr>
              <w:tab/>
            </w:r>
            <w:r w:rsidR="00E47234" w:rsidRPr="008E3BDB">
              <w:rPr>
                <w:rStyle w:val="Hyperlink"/>
                <w:noProof/>
              </w:rPr>
              <w:t>Technologien</w:t>
            </w:r>
            <w:r w:rsidR="00E47234">
              <w:rPr>
                <w:noProof/>
                <w:webHidden/>
              </w:rPr>
              <w:tab/>
            </w:r>
            <w:r w:rsidR="00E47234">
              <w:rPr>
                <w:noProof/>
                <w:webHidden/>
              </w:rPr>
              <w:fldChar w:fldCharType="begin"/>
            </w:r>
            <w:r w:rsidR="00E47234">
              <w:rPr>
                <w:noProof/>
                <w:webHidden/>
              </w:rPr>
              <w:instrText xml:space="preserve"> PAGEREF _Toc472621739 \h </w:instrText>
            </w:r>
            <w:r w:rsidR="00E47234">
              <w:rPr>
                <w:noProof/>
                <w:webHidden/>
              </w:rPr>
            </w:r>
            <w:r w:rsidR="00E47234">
              <w:rPr>
                <w:noProof/>
                <w:webHidden/>
              </w:rPr>
              <w:fldChar w:fldCharType="separate"/>
            </w:r>
            <w:r w:rsidR="00E47234">
              <w:rPr>
                <w:noProof/>
                <w:webHidden/>
              </w:rPr>
              <w:t>15</w:t>
            </w:r>
            <w:r w:rsidR="00E47234">
              <w:rPr>
                <w:noProof/>
                <w:webHidden/>
              </w:rPr>
              <w:fldChar w:fldCharType="end"/>
            </w:r>
          </w:hyperlink>
        </w:p>
        <w:p w14:paraId="44D2683B" w14:textId="77777777" w:rsidR="00E47234" w:rsidRDefault="004611FB">
          <w:pPr>
            <w:pStyle w:val="Verzeichnis2"/>
            <w:rPr>
              <w:rFonts w:asciiTheme="minorHAnsi" w:eastAsiaTheme="minorEastAsia" w:hAnsiTheme="minorHAnsi"/>
              <w:noProof/>
              <w:lang w:eastAsia="de-CH"/>
            </w:rPr>
          </w:pPr>
          <w:hyperlink w:anchor="_Toc472621740" w:history="1">
            <w:r w:rsidR="00E47234" w:rsidRPr="008E3BDB">
              <w:rPr>
                <w:rStyle w:val="Hyperlink"/>
                <w:noProof/>
              </w:rPr>
              <w:t>6.2</w:t>
            </w:r>
            <w:r w:rsidR="00E47234">
              <w:rPr>
                <w:rFonts w:asciiTheme="minorHAnsi" w:eastAsiaTheme="minorEastAsia" w:hAnsiTheme="minorHAnsi"/>
                <w:noProof/>
                <w:lang w:eastAsia="de-CH"/>
              </w:rPr>
              <w:tab/>
            </w:r>
            <w:r w:rsidR="00E47234" w:rsidRPr="008E3BDB">
              <w:rPr>
                <w:rStyle w:val="Hyperlink"/>
                <w:noProof/>
              </w:rPr>
              <w:t>Abbildung des Sudoku-Spielfelds</w:t>
            </w:r>
            <w:r w:rsidR="00E47234">
              <w:rPr>
                <w:noProof/>
                <w:webHidden/>
              </w:rPr>
              <w:tab/>
            </w:r>
            <w:r w:rsidR="00E47234">
              <w:rPr>
                <w:noProof/>
                <w:webHidden/>
              </w:rPr>
              <w:fldChar w:fldCharType="begin"/>
            </w:r>
            <w:r w:rsidR="00E47234">
              <w:rPr>
                <w:noProof/>
                <w:webHidden/>
              </w:rPr>
              <w:instrText xml:space="preserve"> PAGEREF _Toc472621740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56F58329" w14:textId="77777777" w:rsidR="00E47234" w:rsidRDefault="004611FB">
          <w:pPr>
            <w:pStyle w:val="Verzeichnis2"/>
            <w:rPr>
              <w:rFonts w:asciiTheme="minorHAnsi" w:eastAsiaTheme="minorEastAsia" w:hAnsiTheme="minorHAnsi"/>
              <w:noProof/>
              <w:lang w:eastAsia="de-CH"/>
            </w:rPr>
          </w:pPr>
          <w:hyperlink w:anchor="_Toc472621741" w:history="1">
            <w:r w:rsidR="00E47234" w:rsidRPr="008E3BDB">
              <w:rPr>
                <w:rStyle w:val="Hyperlink"/>
                <w:noProof/>
              </w:rPr>
              <w:t>6.3</w:t>
            </w:r>
            <w:r w:rsidR="00E47234">
              <w:rPr>
                <w:rFonts w:asciiTheme="minorHAnsi" w:eastAsiaTheme="minorEastAsia" w:hAnsiTheme="minorHAnsi"/>
                <w:noProof/>
                <w:lang w:eastAsia="de-CH"/>
              </w:rPr>
              <w:tab/>
            </w:r>
            <w:r w:rsidR="00E47234" w:rsidRPr="008E3BDB">
              <w:rPr>
                <w:rStyle w:val="Hyperlink"/>
                <w:noProof/>
              </w:rPr>
              <w:t>Datensätze</w:t>
            </w:r>
            <w:r w:rsidR="00E47234">
              <w:rPr>
                <w:noProof/>
                <w:webHidden/>
              </w:rPr>
              <w:tab/>
            </w:r>
            <w:r w:rsidR="00E47234">
              <w:rPr>
                <w:noProof/>
                <w:webHidden/>
              </w:rPr>
              <w:fldChar w:fldCharType="begin"/>
            </w:r>
            <w:r w:rsidR="00E47234">
              <w:rPr>
                <w:noProof/>
                <w:webHidden/>
              </w:rPr>
              <w:instrText xml:space="preserve"> PAGEREF _Toc472621741 \h </w:instrText>
            </w:r>
            <w:r w:rsidR="00E47234">
              <w:rPr>
                <w:noProof/>
                <w:webHidden/>
              </w:rPr>
            </w:r>
            <w:r w:rsidR="00E47234">
              <w:rPr>
                <w:noProof/>
                <w:webHidden/>
              </w:rPr>
              <w:fldChar w:fldCharType="separate"/>
            </w:r>
            <w:r w:rsidR="00E47234">
              <w:rPr>
                <w:noProof/>
                <w:webHidden/>
              </w:rPr>
              <w:t>16</w:t>
            </w:r>
            <w:r w:rsidR="00E47234">
              <w:rPr>
                <w:noProof/>
                <w:webHidden/>
              </w:rPr>
              <w:fldChar w:fldCharType="end"/>
            </w:r>
          </w:hyperlink>
        </w:p>
        <w:p w14:paraId="23B5B308" w14:textId="77777777" w:rsidR="00E47234" w:rsidRDefault="004611FB">
          <w:pPr>
            <w:pStyle w:val="Verzeichnis2"/>
            <w:rPr>
              <w:rFonts w:asciiTheme="minorHAnsi" w:eastAsiaTheme="minorEastAsia" w:hAnsiTheme="minorHAnsi"/>
              <w:noProof/>
              <w:lang w:eastAsia="de-CH"/>
            </w:rPr>
          </w:pPr>
          <w:hyperlink w:anchor="_Toc472621742" w:history="1">
            <w:r w:rsidR="00E47234" w:rsidRPr="008E3BDB">
              <w:rPr>
                <w:rStyle w:val="Hyperlink"/>
                <w:noProof/>
              </w:rPr>
              <w:t>6.4</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_Toc472621742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0CA20C68" w14:textId="77777777" w:rsidR="00E47234" w:rsidRDefault="004611FB">
          <w:pPr>
            <w:pStyle w:val="Verzeichnis2"/>
            <w:rPr>
              <w:rFonts w:asciiTheme="minorHAnsi" w:eastAsiaTheme="minorEastAsia" w:hAnsiTheme="minorHAnsi"/>
              <w:noProof/>
              <w:lang w:eastAsia="de-CH"/>
            </w:rPr>
          </w:pPr>
          <w:hyperlink w:anchor="_Toc472621743" w:history="1">
            <w:r w:rsidR="00E47234" w:rsidRPr="008E3BDB">
              <w:rPr>
                <w:rStyle w:val="Hyperlink"/>
                <w:noProof/>
              </w:rPr>
              <w:t>6.5</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_Toc472621743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3FC2A4BC" w14:textId="77777777" w:rsidR="00E47234" w:rsidRDefault="004611FB">
          <w:pPr>
            <w:pStyle w:val="Verzeichnis3"/>
            <w:rPr>
              <w:rFonts w:asciiTheme="minorHAnsi" w:eastAsiaTheme="minorEastAsia" w:hAnsiTheme="minorHAnsi"/>
              <w:noProof/>
              <w:lang w:eastAsia="de-CH"/>
            </w:rPr>
          </w:pPr>
          <w:hyperlink w:anchor="_Toc472621744" w:history="1">
            <w:r w:rsidR="00E47234" w:rsidRPr="008E3BDB">
              <w:rPr>
                <w:rStyle w:val="Hyperlink"/>
                <w:noProof/>
              </w:rPr>
              <w:t>6.5.1</w:t>
            </w:r>
            <w:r w:rsidR="00E47234">
              <w:rPr>
                <w:rFonts w:asciiTheme="minorHAnsi" w:eastAsiaTheme="minorEastAsia" w:hAnsiTheme="minorHAnsi"/>
                <w:noProof/>
                <w:lang w:eastAsia="de-CH"/>
              </w:rPr>
              <w:tab/>
            </w:r>
            <w:r w:rsidR="00E47234" w:rsidRPr="008E3BDB">
              <w:rPr>
                <w:rStyle w:val="Hyperlink"/>
                <w:noProof/>
              </w:rPr>
              <w:t>Ausarbeiten der Features</w:t>
            </w:r>
            <w:r w:rsidR="00E47234">
              <w:rPr>
                <w:noProof/>
                <w:webHidden/>
              </w:rPr>
              <w:tab/>
            </w:r>
            <w:r w:rsidR="00E47234">
              <w:rPr>
                <w:noProof/>
                <w:webHidden/>
              </w:rPr>
              <w:fldChar w:fldCharType="begin"/>
            </w:r>
            <w:r w:rsidR="00E47234">
              <w:rPr>
                <w:noProof/>
                <w:webHidden/>
              </w:rPr>
              <w:instrText xml:space="preserve"> PAGEREF _Toc472621744 \h </w:instrText>
            </w:r>
            <w:r w:rsidR="00E47234">
              <w:rPr>
                <w:noProof/>
                <w:webHidden/>
              </w:rPr>
            </w:r>
            <w:r w:rsidR="00E47234">
              <w:rPr>
                <w:noProof/>
                <w:webHidden/>
              </w:rPr>
              <w:fldChar w:fldCharType="separate"/>
            </w:r>
            <w:r w:rsidR="00E47234">
              <w:rPr>
                <w:noProof/>
                <w:webHidden/>
              </w:rPr>
              <w:t>18</w:t>
            </w:r>
            <w:r w:rsidR="00E47234">
              <w:rPr>
                <w:noProof/>
                <w:webHidden/>
              </w:rPr>
              <w:fldChar w:fldCharType="end"/>
            </w:r>
          </w:hyperlink>
        </w:p>
        <w:p w14:paraId="2936878E" w14:textId="77777777" w:rsidR="00E47234" w:rsidRDefault="004611FB">
          <w:pPr>
            <w:pStyle w:val="Verzeichnis3"/>
            <w:rPr>
              <w:rFonts w:asciiTheme="minorHAnsi" w:eastAsiaTheme="minorEastAsia" w:hAnsiTheme="minorHAnsi"/>
              <w:noProof/>
              <w:lang w:eastAsia="de-CH"/>
            </w:rPr>
          </w:pPr>
          <w:hyperlink w:anchor="_Toc472621745" w:history="1">
            <w:r w:rsidR="00E47234" w:rsidRPr="008E3BDB">
              <w:rPr>
                <w:rStyle w:val="Hyperlink"/>
                <w:noProof/>
              </w:rPr>
              <w:t>6.5.2</w:t>
            </w:r>
            <w:r w:rsidR="00E47234">
              <w:rPr>
                <w:rFonts w:asciiTheme="minorHAnsi" w:eastAsiaTheme="minorEastAsia" w:hAnsiTheme="minorHAnsi"/>
                <w:noProof/>
                <w:lang w:eastAsia="de-CH"/>
              </w:rPr>
              <w:tab/>
            </w:r>
            <w:r w:rsidR="00E47234" w:rsidRPr="008E3BDB">
              <w:rPr>
                <w:rStyle w:val="Hyperlink"/>
                <w:noProof/>
              </w:rPr>
              <w:t>Verwendetes Netzwerk</w:t>
            </w:r>
            <w:r w:rsidR="00E47234">
              <w:rPr>
                <w:noProof/>
                <w:webHidden/>
              </w:rPr>
              <w:tab/>
            </w:r>
            <w:r w:rsidR="00E47234">
              <w:rPr>
                <w:noProof/>
                <w:webHidden/>
              </w:rPr>
              <w:fldChar w:fldCharType="begin"/>
            </w:r>
            <w:r w:rsidR="00E47234">
              <w:rPr>
                <w:noProof/>
                <w:webHidden/>
              </w:rPr>
              <w:instrText xml:space="preserve"> PAGEREF _Toc472621745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2BFB2276" w14:textId="77777777" w:rsidR="00E47234" w:rsidRDefault="004611FB">
          <w:pPr>
            <w:pStyle w:val="Verzeichnis2"/>
            <w:rPr>
              <w:rFonts w:asciiTheme="minorHAnsi" w:eastAsiaTheme="minorEastAsia" w:hAnsiTheme="minorHAnsi"/>
              <w:noProof/>
              <w:lang w:eastAsia="de-CH"/>
            </w:rPr>
          </w:pPr>
          <w:hyperlink w:anchor="_Toc472621746" w:history="1">
            <w:r w:rsidR="00E47234" w:rsidRPr="008E3BDB">
              <w:rPr>
                <w:rStyle w:val="Hyperlink"/>
                <w:noProof/>
              </w:rPr>
              <w:t>6.6</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_Toc472621746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5C65D478" w14:textId="77777777" w:rsidR="00E47234" w:rsidRDefault="004611FB">
          <w:pPr>
            <w:pStyle w:val="Verzeichnis1"/>
            <w:rPr>
              <w:rFonts w:asciiTheme="minorHAnsi" w:eastAsiaTheme="minorEastAsia" w:hAnsiTheme="minorHAnsi"/>
              <w:lang w:eastAsia="de-CH"/>
            </w:rPr>
          </w:pPr>
          <w:hyperlink w:anchor="_Toc472621747" w:history="1">
            <w:r w:rsidR="00E47234" w:rsidRPr="008E3BDB">
              <w:rPr>
                <w:rStyle w:val="Hyperlink"/>
              </w:rPr>
              <w:t>7</w:t>
            </w:r>
            <w:r w:rsidR="00E47234">
              <w:rPr>
                <w:rFonts w:asciiTheme="minorHAnsi" w:eastAsiaTheme="minorEastAsia" w:hAnsiTheme="minorHAnsi"/>
                <w:lang w:eastAsia="de-CH"/>
              </w:rPr>
              <w:tab/>
            </w:r>
            <w:r w:rsidR="00E47234" w:rsidRPr="008E3BDB">
              <w:rPr>
                <w:rStyle w:val="Hyperlink"/>
              </w:rPr>
              <w:t>Resultate</w:t>
            </w:r>
            <w:r w:rsidR="00E47234">
              <w:rPr>
                <w:webHidden/>
              </w:rPr>
              <w:tab/>
            </w:r>
            <w:r w:rsidR="00E47234">
              <w:rPr>
                <w:webHidden/>
              </w:rPr>
              <w:fldChar w:fldCharType="begin"/>
            </w:r>
            <w:r w:rsidR="00E47234">
              <w:rPr>
                <w:webHidden/>
              </w:rPr>
              <w:instrText xml:space="preserve"> PAGEREF _Toc472621747 \h </w:instrText>
            </w:r>
            <w:r w:rsidR="00E47234">
              <w:rPr>
                <w:webHidden/>
              </w:rPr>
            </w:r>
            <w:r w:rsidR="00E47234">
              <w:rPr>
                <w:webHidden/>
              </w:rPr>
              <w:fldChar w:fldCharType="separate"/>
            </w:r>
            <w:r w:rsidR="00E47234">
              <w:rPr>
                <w:webHidden/>
              </w:rPr>
              <w:t>19</w:t>
            </w:r>
            <w:r w:rsidR="00E47234">
              <w:rPr>
                <w:webHidden/>
              </w:rPr>
              <w:fldChar w:fldCharType="end"/>
            </w:r>
          </w:hyperlink>
        </w:p>
        <w:p w14:paraId="4994E3FF" w14:textId="77777777" w:rsidR="00E47234" w:rsidRDefault="004611FB">
          <w:pPr>
            <w:pStyle w:val="Verzeichnis2"/>
            <w:rPr>
              <w:rFonts w:asciiTheme="minorHAnsi" w:eastAsiaTheme="minorEastAsia" w:hAnsiTheme="minorHAnsi"/>
              <w:noProof/>
              <w:lang w:eastAsia="de-CH"/>
            </w:rPr>
          </w:pPr>
          <w:hyperlink w:anchor="_Toc472621748" w:history="1">
            <w:r w:rsidR="00E47234" w:rsidRPr="008E3BDB">
              <w:rPr>
                <w:rStyle w:val="Hyperlink"/>
                <w:noProof/>
              </w:rPr>
              <w:t>7.1</w:t>
            </w:r>
            <w:r w:rsidR="00E47234">
              <w:rPr>
                <w:rFonts w:asciiTheme="minorHAnsi" w:eastAsiaTheme="minorEastAsia" w:hAnsiTheme="minorHAnsi"/>
                <w:noProof/>
                <w:lang w:eastAsia="de-CH"/>
              </w:rPr>
              <w:tab/>
            </w:r>
            <w:r w:rsidR="00E47234" w:rsidRPr="008E3BDB">
              <w:rPr>
                <w:rStyle w:val="Hyperlink"/>
                <w:noProof/>
              </w:rPr>
              <w:t>Lösungsmethoden</w:t>
            </w:r>
            <w:r w:rsidR="00E47234">
              <w:rPr>
                <w:noProof/>
                <w:webHidden/>
              </w:rPr>
              <w:tab/>
            </w:r>
            <w:r w:rsidR="00E47234">
              <w:rPr>
                <w:noProof/>
                <w:webHidden/>
              </w:rPr>
              <w:fldChar w:fldCharType="begin"/>
            </w:r>
            <w:r w:rsidR="00E47234">
              <w:rPr>
                <w:noProof/>
                <w:webHidden/>
              </w:rPr>
              <w:instrText xml:space="preserve"> PAGEREF _Toc472621748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6FFB96C2" w14:textId="77777777" w:rsidR="00E47234" w:rsidRDefault="004611FB">
          <w:pPr>
            <w:pStyle w:val="Verzeichnis2"/>
            <w:rPr>
              <w:rFonts w:asciiTheme="minorHAnsi" w:eastAsiaTheme="minorEastAsia" w:hAnsiTheme="minorHAnsi"/>
              <w:noProof/>
              <w:lang w:eastAsia="de-CH"/>
            </w:rPr>
          </w:pPr>
          <w:hyperlink w:anchor="_Toc472621749" w:history="1">
            <w:r w:rsidR="00E47234" w:rsidRPr="008E3BDB">
              <w:rPr>
                <w:rStyle w:val="Hyperlink"/>
                <w:noProof/>
              </w:rPr>
              <w:t>7.2</w:t>
            </w:r>
            <w:r w:rsidR="00E47234">
              <w:rPr>
                <w:rFonts w:asciiTheme="minorHAnsi" w:eastAsiaTheme="minorEastAsia" w:hAnsiTheme="minorHAnsi"/>
                <w:noProof/>
                <w:lang w:eastAsia="de-CH"/>
              </w:rPr>
              <w:tab/>
            </w:r>
            <w:r w:rsidR="00E47234" w:rsidRPr="008E3BDB">
              <w:rPr>
                <w:rStyle w:val="Hyperlink"/>
                <w:noProof/>
              </w:rPr>
              <w:t>Schwierigkeitseinstufung</w:t>
            </w:r>
            <w:r w:rsidR="00E47234">
              <w:rPr>
                <w:noProof/>
                <w:webHidden/>
              </w:rPr>
              <w:tab/>
            </w:r>
            <w:r w:rsidR="00E47234">
              <w:rPr>
                <w:noProof/>
                <w:webHidden/>
              </w:rPr>
              <w:fldChar w:fldCharType="begin"/>
            </w:r>
            <w:r w:rsidR="00E47234">
              <w:rPr>
                <w:noProof/>
                <w:webHidden/>
              </w:rPr>
              <w:instrText xml:space="preserve"> PAGEREF _Toc472621749 \h </w:instrText>
            </w:r>
            <w:r w:rsidR="00E47234">
              <w:rPr>
                <w:noProof/>
                <w:webHidden/>
              </w:rPr>
            </w:r>
            <w:r w:rsidR="00E47234">
              <w:rPr>
                <w:noProof/>
                <w:webHidden/>
              </w:rPr>
              <w:fldChar w:fldCharType="separate"/>
            </w:r>
            <w:r w:rsidR="00E47234">
              <w:rPr>
                <w:noProof/>
                <w:webHidden/>
              </w:rPr>
              <w:t>19</w:t>
            </w:r>
            <w:r w:rsidR="00E47234">
              <w:rPr>
                <w:noProof/>
                <w:webHidden/>
              </w:rPr>
              <w:fldChar w:fldCharType="end"/>
            </w:r>
          </w:hyperlink>
        </w:p>
        <w:p w14:paraId="21D38A9D" w14:textId="77777777" w:rsidR="00E47234" w:rsidRDefault="004611FB">
          <w:pPr>
            <w:pStyle w:val="Verzeichnis2"/>
            <w:rPr>
              <w:rFonts w:asciiTheme="minorHAnsi" w:eastAsiaTheme="minorEastAsia" w:hAnsiTheme="minorHAnsi"/>
              <w:noProof/>
              <w:lang w:eastAsia="de-CH"/>
            </w:rPr>
          </w:pPr>
          <w:hyperlink w:anchor="_Toc472621750" w:history="1">
            <w:r w:rsidR="00E47234" w:rsidRPr="008E3BDB">
              <w:rPr>
                <w:rStyle w:val="Hyperlink"/>
                <w:noProof/>
              </w:rPr>
              <w:t>7.3</w:t>
            </w:r>
            <w:r w:rsidR="00E47234">
              <w:rPr>
                <w:rFonts w:asciiTheme="minorHAnsi" w:eastAsiaTheme="minorEastAsia" w:hAnsiTheme="minorHAnsi"/>
                <w:noProof/>
                <w:lang w:eastAsia="de-CH"/>
              </w:rPr>
              <w:tab/>
            </w:r>
            <w:r w:rsidR="00E47234" w:rsidRPr="008E3BDB">
              <w:rPr>
                <w:rStyle w:val="Hyperlink"/>
                <w:noProof/>
              </w:rPr>
              <w:t>Generierung</w:t>
            </w:r>
            <w:r w:rsidR="00E47234">
              <w:rPr>
                <w:noProof/>
                <w:webHidden/>
              </w:rPr>
              <w:tab/>
            </w:r>
            <w:r w:rsidR="00E47234">
              <w:rPr>
                <w:noProof/>
                <w:webHidden/>
              </w:rPr>
              <w:fldChar w:fldCharType="begin"/>
            </w:r>
            <w:r w:rsidR="00E47234">
              <w:rPr>
                <w:noProof/>
                <w:webHidden/>
              </w:rPr>
              <w:instrText xml:space="preserve"> PAGEREF _Toc472621750 \h </w:instrText>
            </w:r>
            <w:r w:rsidR="00E47234">
              <w:rPr>
                <w:noProof/>
                <w:webHidden/>
              </w:rPr>
            </w:r>
            <w:r w:rsidR="00E47234">
              <w:rPr>
                <w:noProof/>
                <w:webHidden/>
              </w:rPr>
              <w:fldChar w:fldCharType="separate"/>
            </w:r>
            <w:r w:rsidR="00E47234">
              <w:rPr>
                <w:noProof/>
                <w:webHidden/>
              </w:rPr>
              <w:t>21</w:t>
            </w:r>
            <w:r w:rsidR="00E47234">
              <w:rPr>
                <w:noProof/>
                <w:webHidden/>
              </w:rPr>
              <w:fldChar w:fldCharType="end"/>
            </w:r>
          </w:hyperlink>
        </w:p>
        <w:p w14:paraId="4B795F82" w14:textId="77777777" w:rsidR="00E47234" w:rsidRDefault="004611FB">
          <w:pPr>
            <w:pStyle w:val="Verzeichnis1"/>
            <w:rPr>
              <w:rFonts w:asciiTheme="minorHAnsi" w:eastAsiaTheme="minorEastAsia" w:hAnsiTheme="minorHAnsi"/>
              <w:lang w:eastAsia="de-CH"/>
            </w:rPr>
          </w:pPr>
          <w:hyperlink w:anchor="_Toc472621751" w:history="1">
            <w:r w:rsidR="00E47234" w:rsidRPr="008E3BDB">
              <w:rPr>
                <w:rStyle w:val="Hyperlink"/>
              </w:rPr>
              <w:t>8</w:t>
            </w:r>
            <w:r w:rsidR="00E47234">
              <w:rPr>
                <w:rFonts w:asciiTheme="minorHAnsi" w:eastAsiaTheme="minorEastAsia" w:hAnsiTheme="minorHAnsi"/>
                <w:lang w:eastAsia="de-CH"/>
              </w:rPr>
              <w:tab/>
            </w:r>
            <w:r w:rsidR="00E47234" w:rsidRPr="008E3BDB">
              <w:rPr>
                <w:rStyle w:val="Hyperlink"/>
              </w:rPr>
              <w:t>Schluss</w:t>
            </w:r>
            <w:r w:rsidR="00E47234">
              <w:rPr>
                <w:webHidden/>
              </w:rPr>
              <w:tab/>
            </w:r>
            <w:r w:rsidR="00E47234">
              <w:rPr>
                <w:webHidden/>
              </w:rPr>
              <w:fldChar w:fldCharType="begin"/>
            </w:r>
            <w:r w:rsidR="00E47234">
              <w:rPr>
                <w:webHidden/>
              </w:rPr>
              <w:instrText xml:space="preserve"> PAGEREF _Toc472621751 \h </w:instrText>
            </w:r>
            <w:r w:rsidR="00E47234">
              <w:rPr>
                <w:webHidden/>
              </w:rPr>
            </w:r>
            <w:r w:rsidR="00E47234">
              <w:rPr>
                <w:webHidden/>
              </w:rPr>
              <w:fldChar w:fldCharType="separate"/>
            </w:r>
            <w:r w:rsidR="00E47234">
              <w:rPr>
                <w:webHidden/>
              </w:rPr>
              <w:t>21</w:t>
            </w:r>
            <w:r w:rsidR="00E47234">
              <w:rPr>
                <w:webHidden/>
              </w:rPr>
              <w:fldChar w:fldCharType="end"/>
            </w:r>
          </w:hyperlink>
        </w:p>
        <w:p w14:paraId="0A51DA18" w14:textId="77777777" w:rsidR="00E47234" w:rsidRDefault="004611FB">
          <w:pPr>
            <w:pStyle w:val="Verzeichnis1"/>
            <w:rPr>
              <w:rFonts w:asciiTheme="minorHAnsi" w:eastAsiaTheme="minorEastAsia" w:hAnsiTheme="minorHAnsi"/>
              <w:lang w:eastAsia="de-CH"/>
            </w:rPr>
          </w:pPr>
          <w:hyperlink w:anchor="_Toc472621752" w:history="1">
            <w:r w:rsidR="00E47234" w:rsidRPr="008E3BDB">
              <w:rPr>
                <w:rStyle w:val="Hyperlink"/>
              </w:rPr>
              <w:t>9</w:t>
            </w:r>
            <w:r w:rsidR="00E47234">
              <w:rPr>
                <w:rFonts w:asciiTheme="minorHAnsi" w:eastAsiaTheme="minorEastAsia" w:hAnsiTheme="minorHAnsi"/>
                <w:lang w:eastAsia="de-CH"/>
              </w:rPr>
              <w:tab/>
            </w:r>
            <w:r w:rsidR="00E47234" w:rsidRPr="008E3BDB">
              <w:rPr>
                <w:rStyle w:val="Hyperlink"/>
              </w:rPr>
              <w:t>Literaturverzeichnis</w:t>
            </w:r>
            <w:r w:rsidR="00E47234">
              <w:rPr>
                <w:webHidden/>
              </w:rPr>
              <w:tab/>
            </w:r>
            <w:r w:rsidR="00E47234">
              <w:rPr>
                <w:webHidden/>
              </w:rPr>
              <w:fldChar w:fldCharType="begin"/>
            </w:r>
            <w:r w:rsidR="00E47234">
              <w:rPr>
                <w:webHidden/>
              </w:rPr>
              <w:instrText xml:space="preserve"> PAGEREF _Toc472621752 \h </w:instrText>
            </w:r>
            <w:r w:rsidR="00E47234">
              <w:rPr>
                <w:webHidden/>
              </w:rPr>
            </w:r>
            <w:r w:rsidR="00E47234">
              <w:rPr>
                <w:webHidden/>
              </w:rPr>
              <w:fldChar w:fldCharType="separate"/>
            </w:r>
            <w:r w:rsidR="00E47234">
              <w:rPr>
                <w:webHidden/>
              </w:rPr>
              <w:t>22</w:t>
            </w:r>
            <w:r w:rsidR="00E47234">
              <w:rPr>
                <w:webHidden/>
              </w:rPr>
              <w:fldChar w:fldCharType="end"/>
            </w:r>
          </w:hyperlink>
        </w:p>
        <w:p w14:paraId="0128725C" w14:textId="77777777" w:rsidR="00E47234" w:rsidRDefault="004611FB">
          <w:pPr>
            <w:pStyle w:val="Verzeichnis1"/>
            <w:rPr>
              <w:rFonts w:asciiTheme="minorHAnsi" w:eastAsiaTheme="minorEastAsia" w:hAnsiTheme="minorHAnsi"/>
              <w:lang w:eastAsia="de-CH"/>
            </w:rPr>
          </w:pPr>
          <w:hyperlink w:anchor="_Toc472621753" w:history="1">
            <w:r w:rsidR="00E47234" w:rsidRPr="008E3BDB">
              <w:rPr>
                <w:rStyle w:val="Hyperlink"/>
              </w:rPr>
              <w:t>10</w:t>
            </w:r>
            <w:r w:rsidR="00E47234">
              <w:rPr>
                <w:rFonts w:asciiTheme="minorHAnsi" w:eastAsiaTheme="minorEastAsia" w:hAnsiTheme="minorHAnsi"/>
                <w:lang w:eastAsia="de-CH"/>
              </w:rPr>
              <w:tab/>
            </w:r>
            <w:r w:rsidR="00E47234" w:rsidRPr="008E3BDB">
              <w:rPr>
                <w:rStyle w:val="Hyperlink"/>
              </w:rPr>
              <w:t>Anhang</w:t>
            </w:r>
            <w:r w:rsidR="00E47234">
              <w:rPr>
                <w:webHidden/>
              </w:rPr>
              <w:tab/>
            </w:r>
            <w:r w:rsidR="00E47234">
              <w:rPr>
                <w:webHidden/>
              </w:rPr>
              <w:fldChar w:fldCharType="begin"/>
            </w:r>
            <w:r w:rsidR="00E47234">
              <w:rPr>
                <w:webHidden/>
              </w:rPr>
              <w:instrText xml:space="preserve"> PAGEREF _Toc472621753 \h </w:instrText>
            </w:r>
            <w:r w:rsidR="00E47234">
              <w:rPr>
                <w:webHidden/>
              </w:rPr>
            </w:r>
            <w:r w:rsidR="00E47234">
              <w:rPr>
                <w:webHidden/>
              </w:rPr>
              <w:fldChar w:fldCharType="separate"/>
            </w:r>
            <w:r w:rsidR="00E47234">
              <w:rPr>
                <w:webHidden/>
              </w:rPr>
              <w:t>23</w:t>
            </w:r>
            <w:r w:rsidR="00E47234">
              <w:rPr>
                <w:webHidden/>
              </w:rPr>
              <w:fldChar w:fldCharType="end"/>
            </w:r>
          </w:hyperlink>
        </w:p>
        <w:p w14:paraId="07B7EA46" w14:textId="77777777" w:rsidR="00E47234" w:rsidRDefault="004611FB">
          <w:pPr>
            <w:pStyle w:val="Verzeichnis1"/>
            <w:rPr>
              <w:rFonts w:asciiTheme="minorHAnsi" w:eastAsiaTheme="minorEastAsia" w:hAnsiTheme="minorHAnsi"/>
              <w:lang w:eastAsia="de-CH"/>
            </w:rPr>
          </w:pPr>
          <w:hyperlink w:anchor="_Toc472621754" w:history="1">
            <w:r w:rsidR="00E47234" w:rsidRPr="008E3BDB">
              <w:rPr>
                <w:rStyle w:val="Hyperlink"/>
              </w:rPr>
              <w:t>11</w:t>
            </w:r>
            <w:r w:rsidR="00E47234">
              <w:rPr>
                <w:rFonts w:asciiTheme="minorHAnsi" w:eastAsiaTheme="minorEastAsia" w:hAnsiTheme="minorHAnsi"/>
                <w:lang w:eastAsia="de-CH"/>
              </w:rPr>
              <w:tab/>
            </w:r>
            <w:r w:rsidR="00E47234" w:rsidRPr="008E3BDB">
              <w:rPr>
                <w:rStyle w:val="Hyperlink"/>
              </w:rPr>
              <w:t>Ehrlichkeitserklärung</w:t>
            </w:r>
            <w:r w:rsidR="00E47234">
              <w:rPr>
                <w:webHidden/>
              </w:rPr>
              <w:tab/>
            </w:r>
            <w:r w:rsidR="00E47234">
              <w:rPr>
                <w:webHidden/>
              </w:rPr>
              <w:fldChar w:fldCharType="begin"/>
            </w:r>
            <w:r w:rsidR="00E47234">
              <w:rPr>
                <w:webHidden/>
              </w:rPr>
              <w:instrText xml:space="preserve"> PAGEREF _Toc472621754 \h </w:instrText>
            </w:r>
            <w:r w:rsidR="00E47234">
              <w:rPr>
                <w:webHidden/>
              </w:rPr>
            </w:r>
            <w:r w:rsidR="00E47234">
              <w:rPr>
                <w:webHidden/>
              </w:rPr>
              <w:fldChar w:fldCharType="separate"/>
            </w:r>
            <w:r w:rsidR="00E47234">
              <w:rPr>
                <w:webHidden/>
              </w:rPr>
              <w:t>24</w:t>
            </w:r>
            <w:r w:rsidR="00E47234">
              <w:rPr>
                <w:webHidden/>
              </w:rPr>
              <w:fldChar w:fldCharType="end"/>
            </w:r>
          </w:hyperlink>
        </w:p>
        <w:p w14:paraId="35A33169" w14:textId="77777777" w:rsidR="00595194" w:rsidRPr="00655278" w:rsidRDefault="00595194">
          <w:r w:rsidRPr="00655278">
            <w:rPr>
              <w:b/>
              <w:bCs/>
            </w:rPr>
            <w:fldChar w:fldCharType="end"/>
          </w:r>
        </w:p>
      </w:sdtContent>
    </w:sdt>
    <w:p w14:paraId="50AB4E0A" w14:textId="77777777" w:rsidR="00420F57" w:rsidRPr="00655278" w:rsidRDefault="00420F57" w:rsidP="004E74B4">
      <w:pPr>
        <w:tabs>
          <w:tab w:val="left" w:pos="4253"/>
        </w:tabs>
      </w:pPr>
    </w:p>
    <w:p w14:paraId="56DDC354" w14:textId="77777777" w:rsidR="00C536C2" w:rsidRPr="00655278" w:rsidRDefault="00C536C2">
      <w:pPr>
        <w:spacing w:after="200" w:line="276" w:lineRule="auto"/>
        <w:sectPr w:rsidR="00C536C2" w:rsidRPr="00655278" w:rsidSect="004501D5">
          <w:headerReference w:type="first" r:id="rId14"/>
          <w:footerReference w:type="first" r:id="rId15"/>
          <w:pgSz w:w="11906" w:h="16838" w:code="9"/>
          <w:pgMar w:top="1928" w:right="1134" w:bottom="1644" w:left="1418" w:header="709" w:footer="454" w:gutter="0"/>
          <w:cols w:space="708"/>
          <w:titlePg/>
          <w:docGrid w:linePitch="360"/>
        </w:sectPr>
      </w:pPr>
    </w:p>
    <w:p w14:paraId="149B445C" w14:textId="77777777" w:rsidR="002E7766" w:rsidRPr="00655278" w:rsidRDefault="00106960" w:rsidP="00762565">
      <w:pPr>
        <w:pStyle w:val="berschrift1"/>
      </w:pPr>
      <w:bookmarkStart w:id="4" w:name="_Toc472621727"/>
      <w:r w:rsidRPr="00655278">
        <w:lastRenderedPageBreak/>
        <w:t>Einleitung</w:t>
      </w:r>
      <w:bookmarkEnd w:id="4"/>
    </w:p>
    <w:p w14:paraId="239A44E8" w14:textId="77777777" w:rsidR="00106960" w:rsidRPr="00655278" w:rsidRDefault="00106960" w:rsidP="00106960">
      <w:pPr>
        <w:rPr>
          <w:color w:val="FF0000"/>
        </w:rPr>
      </w:pPr>
      <w:r w:rsidRPr="00655278">
        <w:rPr>
          <w:color w:val="FF0000"/>
        </w:rPr>
        <w:t>Notwendig.</w:t>
      </w:r>
    </w:p>
    <w:p w14:paraId="705236B2" w14:textId="77777777" w:rsidR="00106960" w:rsidRPr="00655278" w:rsidRDefault="00106960" w:rsidP="00106960">
      <w:pPr>
        <w:rPr>
          <w:color w:val="FF0000"/>
        </w:rPr>
      </w:pPr>
      <w:r w:rsidRPr="00655278">
        <w:rPr>
          <w:color w:val="FF0000"/>
        </w:rPr>
        <w:t>Die Einleitung schildert die Ausgangslage einer wissenschaftlichen Arbeit oder eines technischen Berichts. Sie</w:t>
      </w:r>
    </w:p>
    <w:p w14:paraId="1D093045" w14:textId="77777777" w:rsidR="00106960" w:rsidRPr="00655278" w:rsidRDefault="00106960" w:rsidP="00106960">
      <w:pPr>
        <w:rPr>
          <w:color w:val="FF0000"/>
        </w:rPr>
      </w:pPr>
      <w:r w:rsidRPr="00655278">
        <w:rPr>
          <w:color w:val="FF0000"/>
        </w:rPr>
        <w:t>führt zu einer Ausgangsthese oder einer Problemstellung hin. Es ist zu klären, ob die Aufgabenstellung integral</w:t>
      </w:r>
    </w:p>
    <w:p w14:paraId="048D863C" w14:textId="77777777" w:rsidR="00106960" w:rsidRPr="00655278" w:rsidRDefault="00106960" w:rsidP="00106960">
      <w:pPr>
        <w:rPr>
          <w:color w:val="FF0000"/>
        </w:rPr>
      </w:pPr>
      <w:r w:rsidRPr="00655278">
        <w:rPr>
          <w:color w:val="FF0000"/>
        </w:rPr>
        <w:t>im Original in der Einleitung erscheinen oder im Anhang aufgeführt werden soll, letzteres scheint uns geeigneter.</w:t>
      </w:r>
    </w:p>
    <w:p w14:paraId="446363FE" w14:textId="77777777" w:rsidR="00106960" w:rsidRPr="00655278" w:rsidRDefault="00106960" w:rsidP="00106960">
      <w:pPr>
        <w:rPr>
          <w:color w:val="FF0000"/>
        </w:rPr>
      </w:pPr>
      <w:r w:rsidRPr="00655278">
        <w:rPr>
          <w:color w:val="FF0000"/>
        </w:rPr>
        <w:t>Zwingend ist die Auftragsanalyse (Systemabgrenzung, Definition von Schlüsselbegriffen, vorhersehbare Schwierigkeiten</w:t>
      </w:r>
    </w:p>
    <w:p w14:paraId="33FFE9F4" w14:textId="77777777" w:rsidR="00106960" w:rsidRPr="00655278" w:rsidRDefault="00106960" w:rsidP="00106960">
      <w:pPr>
        <w:rPr>
          <w:color w:val="FF0000"/>
        </w:rPr>
      </w:pPr>
      <w:r w:rsidRPr="00655278">
        <w:rPr>
          <w:color w:val="FF0000"/>
        </w:rPr>
        <w:t>u. a.), ferner sind das Lasten- und Pflichtenheft zu reflektieren (auch diese gehören in den Anhang)</w:t>
      </w:r>
    </w:p>
    <w:p w14:paraId="7BBF17F1" w14:textId="77777777" w:rsidR="00106960" w:rsidRPr="00655278" w:rsidRDefault="00106960" w:rsidP="00106960">
      <w:pPr>
        <w:rPr>
          <w:color w:val="FF0000"/>
        </w:rPr>
      </w:pPr>
      <w:r w:rsidRPr="00655278">
        <w:rPr>
          <w:color w:val="FF0000"/>
        </w:rPr>
        <w:t>sowie – wenn textsortenspezifisch erfordert – eine Projektvereinbarung oder ein Projektauftrag (ebenfalls im Anhang).</w:t>
      </w:r>
    </w:p>
    <w:p w14:paraId="6D0684BD" w14:textId="77777777" w:rsidR="00106960" w:rsidRPr="00655278" w:rsidRDefault="00106960" w:rsidP="00106960">
      <w:pPr>
        <w:rPr>
          <w:color w:val="FF0000"/>
        </w:rPr>
      </w:pPr>
      <w:r w:rsidRPr="00655278">
        <w:rPr>
          <w:color w:val="FF0000"/>
        </w:rPr>
        <w:t>Die Einleitung erläutert und begründet die gewählte Methodik sowie Quellenlage und Forschungsstand. Sie bildet</w:t>
      </w:r>
    </w:p>
    <w:p w14:paraId="2E1F412B" w14:textId="77777777" w:rsidR="00106960" w:rsidRPr="00655278" w:rsidRDefault="00106960" w:rsidP="00106960">
      <w:pPr>
        <w:rPr>
          <w:color w:val="FF0000"/>
        </w:rPr>
      </w:pPr>
      <w:r w:rsidRPr="00655278">
        <w:rPr>
          <w:color w:val="FF0000"/>
        </w:rPr>
        <w:t>damit einen wesentlichen Teil der eigentlichen Untersuchung. Eine Konzepterläuterung (wie ist der Hauptteil</w:t>
      </w:r>
    </w:p>
    <w:p w14:paraId="0013E7DD" w14:textId="77777777" w:rsidR="00106960" w:rsidRPr="00655278" w:rsidRDefault="00106960" w:rsidP="00106960">
      <w:pPr>
        <w:rPr>
          <w:color w:val="FF0000"/>
        </w:rPr>
      </w:pPr>
      <w:r w:rsidRPr="00655278">
        <w:rPr>
          <w:color w:val="FF0000"/>
        </w:rPr>
        <w:t>aufgebaut?) leitet zum Hauptteil über.</w:t>
      </w:r>
    </w:p>
    <w:p w14:paraId="16B2C994" w14:textId="77777777" w:rsidR="00B96AAD" w:rsidRPr="00655278" w:rsidRDefault="00B96AAD" w:rsidP="00106960">
      <w:pPr>
        <w:rPr>
          <w:color w:val="FF0000"/>
        </w:rPr>
      </w:pPr>
    </w:p>
    <w:p w14:paraId="63EBE06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Detailliertere Zusammenfassung der Arbeit (ca. 2-4 Seiten):</w:t>
      </w:r>
    </w:p>
    <w:p w14:paraId="6B0C81F0" w14:textId="77777777" w:rsidR="00B96AAD" w:rsidRPr="00655278" w:rsidRDefault="00B96AAD" w:rsidP="00B96AAD">
      <w:pPr>
        <w:autoSpaceDE w:val="0"/>
        <w:autoSpaceDN w:val="0"/>
        <w:adjustRightInd w:val="0"/>
        <w:spacing w:line="240" w:lineRule="auto"/>
        <w:rPr>
          <w:rFonts w:ascii="Cambria-Bold" w:hAnsi="Cambria-Bold" w:cs="Cambria-Bold"/>
          <w:b/>
          <w:bCs/>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Beschreiben Sie was Sie erreicht haben.</w:t>
      </w:r>
    </w:p>
    <w:p w14:paraId="59E1B6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Der Weg wie Sie dazu gekommen sind interessiert im Normalfall</w:t>
      </w:r>
    </w:p>
    <w:p w14:paraId="4322E59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niemanden (wenn Sie eine Pizza essen interessiert es Sie auch nicht, dass</w:t>
      </w:r>
    </w:p>
    <w:p w14:paraId="2CCF190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der Koch morgens um 5 keinen Thunfisch auf dem Markt fand).</w:t>
      </w:r>
    </w:p>
    <w:p w14:paraId="1FFF80A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1: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wurde erreicht?</w:t>
      </w:r>
    </w:p>
    <w:p w14:paraId="27F7441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macht Ihre Applikation/Ihr Algorithmus?</w:t>
      </w:r>
    </w:p>
    <w:p w14:paraId="53FCBD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generische Problem löst Ihre Applikation/Ihr Algorithmus?</w:t>
      </w:r>
    </w:p>
    <w:p w14:paraId="220E886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Bei Forschungsfragen: was ist die Frage? Welches sind Ihre Erkenntnisse?</w:t>
      </w:r>
    </w:p>
    <w:p w14:paraId="2292F14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Oft hilfreich ist eine Grafik.</w:t>
      </w:r>
    </w:p>
    <w:p w14:paraId="7A3F8DF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Zeigen Sie bereits hier einen Screenshot der finalen Lösung.</w:t>
      </w:r>
    </w:p>
    <w:p w14:paraId="7336B7D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2: </w:t>
      </w:r>
      <w:r w:rsidRPr="00655278">
        <w:rPr>
          <w:rFonts w:ascii="Cambria-Bold" w:hAnsi="Cambria-Bold" w:cs="Cambria-Bold"/>
          <w:b/>
          <w:bCs/>
          <w:color w:val="FF0000"/>
          <w:sz w:val="24"/>
          <w:szCs w:val="24"/>
        </w:rPr>
        <w:t xml:space="preserve">Warum </w:t>
      </w:r>
      <w:r w:rsidRPr="00655278">
        <w:rPr>
          <w:rFonts w:ascii="Cambria" w:hAnsi="Cambria" w:cs="Cambria"/>
          <w:color w:val="FF0000"/>
          <w:sz w:val="24"/>
          <w:szCs w:val="24"/>
        </w:rPr>
        <w:t>wurde es gemacht?</w:t>
      </w:r>
    </w:p>
    <w:p w14:paraId="15369A7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Problemstellung? Kurz und in eigenen Worten. Keine</w:t>
      </w:r>
    </w:p>
    <w:p w14:paraId="6AD1142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Repetition der Original-Aufgabenstellung.</w:t>
      </w:r>
    </w:p>
    <w:p w14:paraId="71FF3A9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Welches Bedürfnis wird befriedigt?</w:t>
      </w:r>
    </w:p>
    <w:p w14:paraId="6776A6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Evtl.: was ist das Umfeld?</w:t>
      </w:r>
    </w:p>
    <w:p w14:paraId="4DD3683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3.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wurde es gemacht?</w:t>
      </w:r>
    </w:p>
    <w:p w14:paraId="4251F6D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wurde das Problem gelöst?</w:t>
      </w:r>
    </w:p>
    <w:p w14:paraId="5D76C5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z.B. Grobe Systemarchitektur,</w:t>
      </w:r>
    </w:p>
    <w:p w14:paraId="307A4F3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Teil 4. </w:t>
      </w:r>
      <w:r w:rsidRPr="00655278">
        <w:rPr>
          <w:rFonts w:ascii="Cambria-Bold" w:hAnsi="Cambria-Bold" w:cs="Cambria-Bold"/>
          <w:b/>
          <w:bCs/>
          <w:color w:val="FF0000"/>
          <w:sz w:val="24"/>
          <w:szCs w:val="24"/>
        </w:rPr>
        <w:t>Leserführung</w:t>
      </w:r>
      <w:r w:rsidRPr="00655278">
        <w:rPr>
          <w:rFonts w:ascii="Cambria" w:hAnsi="Cambria" w:cs="Cambria"/>
          <w:color w:val="FF0000"/>
          <w:sz w:val="24"/>
          <w:szCs w:val="24"/>
        </w:rPr>
        <w:t>:</w:t>
      </w:r>
    </w:p>
    <w:p w14:paraId="5F3CD8F3"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der Rest des Dokumentes aufgebaut?</w:t>
      </w:r>
    </w:p>
    <w:p w14:paraId="3C5BCD6D" w14:textId="77777777" w:rsidR="00492E92" w:rsidRPr="00655278" w:rsidRDefault="00492E92" w:rsidP="00B96AAD">
      <w:pPr>
        <w:rPr>
          <w:rFonts w:ascii="Cambria" w:hAnsi="Cambria" w:cs="Cambria"/>
          <w:color w:val="FF0000"/>
          <w:sz w:val="24"/>
          <w:szCs w:val="24"/>
        </w:rPr>
      </w:pPr>
    </w:p>
    <w:p w14:paraId="28E49EB3" w14:textId="77777777" w:rsidR="00492E92" w:rsidRPr="00655278" w:rsidRDefault="00492E92" w:rsidP="00B96AAD">
      <w:pPr>
        <w:rPr>
          <w:color w:val="00B0F0"/>
        </w:rPr>
      </w:pPr>
      <w:r w:rsidRPr="00655278">
        <w:rPr>
          <w:color w:val="00B0F0"/>
        </w:rPr>
        <w:t>Was</w:t>
      </w:r>
    </w:p>
    <w:p w14:paraId="65A8F32B" w14:textId="77777777" w:rsidR="00492E92" w:rsidRPr="00655278" w:rsidRDefault="00492E92" w:rsidP="00B96AAD">
      <w:pPr>
        <w:rPr>
          <w:color w:val="00B0F0"/>
        </w:rPr>
      </w:pPr>
      <w:r w:rsidRPr="00655278">
        <w:rPr>
          <w:color w:val="00B0F0"/>
        </w:rPr>
        <w:t>Einlesen, schwierigkeiten kategorisieren, sudokus generieren</w:t>
      </w:r>
    </w:p>
    <w:p w14:paraId="4EB6BE97" w14:textId="77777777" w:rsidR="00492E92" w:rsidRPr="00655278" w:rsidRDefault="00492E92" w:rsidP="00B96AAD">
      <w:pPr>
        <w:rPr>
          <w:color w:val="00B0F0"/>
        </w:rPr>
      </w:pPr>
      <w:r w:rsidRPr="00655278">
        <w:rPr>
          <w:color w:val="00B0F0"/>
        </w:rPr>
        <w:t>Wie</w:t>
      </w:r>
    </w:p>
    <w:p w14:paraId="53BA8125" w14:textId="18407E29" w:rsidR="00492E92" w:rsidRPr="00655278" w:rsidRDefault="005C655B" w:rsidP="00492E92">
      <w:pPr>
        <w:pStyle w:val="Listenabsatz"/>
        <w:numPr>
          <w:ilvl w:val="0"/>
          <w:numId w:val="30"/>
        </w:numPr>
        <w:rPr>
          <w:color w:val="00B0F0"/>
        </w:rPr>
      </w:pPr>
      <w:r>
        <w:rPr>
          <w:color w:val="00B0F0"/>
        </w:rPr>
        <w:t>//</w:t>
      </w:r>
      <w:r w:rsidR="00492E92" w:rsidRPr="00655278">
        <w:rPr>
          <w:color w:val="00B0F0"/>
        </w:rPr>
        <w:t>parsing -&gt; lösen -&gt; schwierigkeit lernen.</w:t>
      </w:r>
    </w:p>
    <w:p w14:paraId="34F93D90" w14:textId="753DB6DA" w:rsidR="00492E92" w:rsidRDefault="00492E92" w:rsidP="00492E92">
      <w:pPr>
        <w:pStyle w:val="Listenabsatz"/>
        <w:numPr>
          <w:ilvl w:val="0"/>
          <w:numId w:val="30"/>
        </w:numPr>
        <w:rPr>
          <w:color w:val="00B0F0"/>
        </w:rPr>
      </w:pPr>
      <w:r w:rsidRPr="00655278">
        <w:rPr>
          <w:color w:val="00B0F0"/>
        </w:rPr>
        <w:t>Generierung aus 17er -&gt; schwierigkeit einstufen -&gt; verwefen/behalten.</w:t>
      </w:r>
    </w:p>
    <w:p w14:paraId="5B9CBC22" w14:textId="2B608350" w:rsidR="00AF2659" w:rsidRDefault="00AF2659" w:rsidP="00AF2659">
      <w:pPr>
        <w:rPr>
          <w:color w:val="00B0F0"/>
        </w:rPr>
      </w:pPr>
    </w:p>
    <w:p w14:paraId="309A5121" w14:textId="01477FB2" w:rsidR="00AF2659" w:rsidRPr="00AF2659" w:rsidRDefault="00AF2659" w:rsidP="00AF2659">
      <w:pPr>
        <w:rPr>
          <w:color w:val="00B0F0"/>
        </w:rPr>
      </w:pPr>
      <w:r>
        <w:rPr>
          <w:color w:val="00B0F0"/>
        </w:rPr>
        <w:t>Aufgabenstellung einbinden</w:t>
      </w:r>
    </w:p>
    <w:p w14:paraId="58BB7DF9" w14:textId="77777777" w:rsidR="00492E92" w:rsidRPr="00655278" w:rsidRDefault="00492E92" w:rsidP="00492E92">
      <w:pPr>
        <w:rPr>
          <w:color w:val="00B0F0"/>
        </w:rPr>
      </w:pPr>
    </w:p>
    <w:p w14:paraId="2BDCB04B" w14:textId="77777777" w:rsidR="00B96AAD" w:rsidRPr="00655278" w:rsidRDefault="004A11F8" w:rsidP="00106960">
      <w:pPr>
        <w:rPr>
          <w:color w:val="FF0000"/>
        </w:rPr>
      </w:pPr>
      <w:r>
        <w:rPr>
          <w:color w:val="FF0000"/>
        </w:rPr>
        <w:t xml:space="preserve"> </w:t>
      </w:r>
    </w:p>
    <w:p w14:paraId="4C640A3B" w14:textId="77777777" w:rsidR="00B96AAD" w:rsidRPr="00655278" w:rsidRDefault="00B96AAD" w:rsidP="00106960">
      <w:pPr>
        <w:rPr>
          <w:color w:val="FF0000"/>
        </w:rPr>
      </w:pPr>
    </w:p>
    <w:p w14:paraId="34E9633C" w14:textId="77777777" w:rsidR="005D06CF" w:rsidRPr="00655278" w:rsidRDefault="00155C66" w:rsidP="00762565">
      <w:pPr>
        <w:pStyle w:val="berschrift1"/>
      </w:pPr>
      <w:bookmarkStart w:id="5" w:name="_Toc472621728"/>
      <w:r w:rsidRPr="00655278">
        <w:t>Konzepte</w:t>
      </w:r>
      <w:bookmarkEnd w:id="5"/>
    </w:p>
    <w:p w14:paraId="7890BA8D" w14:textId="77777777" w:rsidR="00106960" w:rsidRPr="00655278" w:rsidRDefault="00106960" w:rsidP="00106960">
      <w:pPr>
        <w:rPr>
          <w:color w:val="FF0000"/>
        </w:rPr>
      </w:pPr>
      <w:r w:rsidRPr="00655278">
        <w:rPr>
          <w:color w:val="FF0000"/>
        </w:rPr>
        <w:t>Notwendig.</w:t>
      </w:r>
    </w:p>
    <w:p w14:paraId="6351B78B" w14:textId="77777777" w:rsidR="00106960" w:rsidRPr="00655278" w:rsidRDefault="00106960" w:rsidP="00106960">
      <w:pPr>
        <w:rPr>
          <w:color w:val="FF0000"/>
        </w:rPr>
      </w:pPr>
      <w:r w:rsidRPr="00655278">
        <w:rPr>
          <w:color w:val="FF0000"/>
        </w:rPr>
        <w:t>Jeder wissenschaftliche Text oder technische Bericht muss eine sinnvolle innere Gliederung aufweisen. Eine</w:t>
      </w:r>
      <w:r w:rsidR="004A11F8">
        <w:rPr>
          <w:color w:val="FF0000"/>
        </w:rPr>
        <w:t xml:space="preserve"> </w:t>
      </w:r>
    </w:p>
    <w:p w14:paraId="50FB474E" w14:textId="77777777" w:rsidR="00106960" w:rsidRPr="00655278" w:rsidRDefault="00106960" w:rsidP="00106960">
      <w:pPr>
        <w:rPr>
          <w:color w:val="FF0000"/>
        </w:rPr>
      </w:pPr>
      <w:r w:rsidRPr="00655278">
        <w:rPr>
          <w:color w:val="FF0000"/>
        </w:rPr>
        <w:t>entsprechende Ordnung in einen Stoff zu bringen gehört zu den Herausforderungen, vor denen Schreibende</w:t>
      </w:r>
    </w:p>
    <w:p w14:paraId="52EB662F" w14:textId="77777777" w:rsidR="00106960" w:rsidRPr="00655278" w:rsidRDefault="00106960" w:rsidP="00106960">
      <w:pPr>
        <w:rPr>
          <w:color w:val="FF0000"/>
        </w:rPr>
      </w:pPr>
      <w:r w:rsidRPr="00655278">
        <w:rPr>
          <w:color w:val="FF0000"/>
        </w:rPr>
        <w:t>und Dokumentierende immer wieder von neuem stehen. Jeder Stoff erfordert eine spezifische Ordnung oder</w:t>
      </w:r>
    </w:p>
    <w:p w14:paraId="2BBBF3AA" w14:textId="77777777" w:rsidR="00106960" w:rsidRPr="00655278" w:rsidRDefault="00106960" w:rsidP="00106960">
      <w:pPr>
        <w:rPr>
          <w:color w:val="FF0000"/>
        </w:rPr>
      </w:pPr>
      <w:r w:rsidRPr="00655278">
        <w:rPr>
          <w:color w:val="FF0000"/>
        </w:rPr>
        <w:t>Struktur. Auf keinen Fall soll der Hauptteil erzählende Teile enthalten, also keine Vorgänge schildern, sondern</w:t>
      </w:r>
    </w:p>
    <w:p w14:paraId="647F8B62" w14:textId="77777777" w:rsidR="00106960" w:rsidRPr="00655278" w:rsidRDefault="00106960" w:rsidP="00106960">
      <w:pPr>
        <w:rPr>
          <w:color w:val="FF0000"/>
        </w:rPr>
      </w:pPr>
      <w:r w:rsidRPr="00655278">
        <w:rPr>
          <w:color w:val="FF0000"/>
        </w:rPr>
        <w:t>Ergebnisse beschreibend und objektiv festhalten. Das können zum Beispiel Rechercheergebnisse, Analyseergebnisse,</w:t>
      </w:r>
    </w:p>
    <w:p w14:paraId="0C132B83" w14:textId="77777777" w:rsidR="00106960" w:rsidRPr="00655278" w:rsidRDefault="00106960" w:rsidP="00106960">
      <w:pPr>
        <w:rPr>
          <w:color w:val="FF0000"/>
        </w:rPr>
      </w:pPr>
      <w:r w:rsidRPr="00655278">
        <w:rPr>
          <w:color w:val="FF0000"/>
        </w:rPr>
        <w:t>Konzeptergebnisse, Umsetzungsergebnisse, Test- oder Messergebnisse sein. Der Hauptteil soll ausserdem</w:t>
      </w:r>
    </w:p>
    <w:p w14:paraId="5678EC32" w14:textId="77777777" w:rsidR="00106960" w:rsidRPr="00655278" w:rsidRDefault="00106960" w:rsidP="00106960">
      <w:pPr>
        <w:rPr>
          <w:color w:val="FF0000"/>
        </w:rPr>
      </w:pPr>
      <w:r w:rsidRPr="00655278">
        <w:rPr>
          <w:color w:val="FF0000"/>
        </w:rPr>
        <w:lastRenderedPageBreak/>
        <w:t>leicht nachvollziehbar, transparent und ausgewogen gegliedert sein, das gilt insbesondere für den Aufbau von</w:t>
      </w:r>
    </w:p>
    <w:p w14:paraId="780A2F6C" w14:textId="77777777" w:rsidR="00106960" w:rsidRPr="00655278" w:rsidRDefault="00106960" w:rsidP="00106960">
      <w:pPr>
        <w:rPr>
          <w:color w:val="FF0000"/>
        </w:rPr>
      </w:pPr>
      <w:r w:rsidRPr="00655278">
        <w:rPr>
          <w:color w:val="FF0000"/>
        </w:rPr>
        <w:t>Experimenten, für die gewählten Konzepte und methodischen Lösungswege. Die gewonnenen Resultate</w:t>
      </w:r>
    </w:p>
    <w:p w14:paraId="39CA4CB4" w14:textId="77777777" w:rsidR="00106960" w:rsidRPr="00655278" w:rsidRDefault="00106960" w:rsidP="00106960">
      <w:pPr>
        <w:rPr>
          <w:color w:val="FF0000"/>
        </w:rPr>
      </w:pPr>
      <w:r w:rsidRPr="00655278">
        <w:rPr>
          <w:color w:val="FF0000"/>
        </w:rPr>
        <w:t>müssen diskutiert, d. h. kommentiert und interpretiert werden.</w:t>
      </w:r>
    </w:p>
    <w:p w14:paraId="20ED62A5" w14:textId="77777777" w:rsidR="00106960" w:rsidRPr="00655278" w:rsidRDefault="00106960" w:rsidP="00106960">
      <w:pPr>
        <w:rPr>
          <w:color w:val="FF0000"/>
        </w:rPr>
      </w:pPr>
      <w:r w:rsidRPr="00655278">
        <w:rPr>
          <w:color w:val="FF0000"/>
        </w:rPr>
        <w:t>Auf zu viele Gliederungsebenen ist zu verzichten. Ein Unterkapitel soll mindestens einen Abschnitt enthalten.</w:t>
      </w:r>
    </w:p>
    <w:p w14:paraId="4DEE11D5" w14:textId="77777777" w:rsidR="00F841A1" w:rsidRPr="00655278" w:rsidRDefault="00106960" w:rsidP="00106960">
      <w:pPr>
        <w:rPr>
          <w:color w:val="FF0000"/>
        </w:rPr>
      </w:pPr>
      <w:r w:rsidRPr="00655278">
        <w:rPr>
          <w:color w:val="FF0000"/>
        </w:rPr>
        <w:t>Hauptkapitel</w:t>
      </w:r>
      <w:r w:rsidR="00156826" w:rsidRPr="00655278">
        <w:rPr>
          <w:color w:val="FF0000"/>
        </w:rPr>
        <w:t xml:space="preserve"> beginnen auf einer neuen Seite.</w:t>
      </w:r>
    </w:p>
    <w:p w14:paraId="412EF391" w14:textId="77777777" w:rsidR="00B96AAD" w:rsidRPr="00655278" w:rsidRDefault="00B96AAD" w:rsidP="00106960">
      <w:pPr>
        <w:rPr>
          <w:color w:val="FF0000"/>
        </w:rPr>
      </w:pPr>
    </w:p>
    <w:p w14:paraId="4142DDB0" w14:textId="77777777" w:rsidR="00B96AAD" w:rsidRPr="00655278" w:rsidRDefault="00B96AAD" w:rsidP="00106960">
      <w:pPr>
        <w:rPr>
          <w:color w:val="FF0000"/>
        </w:rPr>
      </w:pPr>
    </w:p>
    <w:p w14:paraId="3D3F84E0"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Theoretischer Teil</w:t>
      </w:r>
    </w:p>
    <w:p w14:paraId="48D95A5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Mögliche Kapitel (nicht vollständig). Dies sieht je nach Text anders aus:</w:t>
      </w:r>
    </w:p>
    <w:p w14:paraId="556BBB0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des Umfelds, bzw. der Anwendungsdomäne</w:t>
      </w:r>
    </w:p>
    <w:p w14:paraId="20F4072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Stand der Forschung/“state of the art“ (Ansätze, Theorien, Modelle)</w:t>
      </w:r>
    </w:p>
    <w:p w14:paraId="4CC3B27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Literaturstudien</w:t>
      </w:r>
    </w:p>
    <w:p w14:paraId="0AA37C9E"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Beschreibung der verwendeten Methoden</w:t>
      </w:r>
    </w:p>
    <w:p w14:paraId="3CF082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Vergleichbare Arbeiten</w:t>
      </w:r>
    </w:p>
    <w:p w14:paraId="71B83A93"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Feldstudien, Umfragen</w:t>
      </w:r>
    </w:p>
    <w:p w14:paraId="43AC0DEA"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Folgende Fragen können hilfreich sein:</w:t>
      </w:r>
    </w:p>
    <w:p w14:paraId="3A9EB53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ähnlichen Probleme gibt es?</w:t>
      </w:r>
    </w:p>
    <w:p w14:paraId="759B6F7F"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lösen andere das Problem?</w:t>
      </w:r>
      <w:r w:rsidRPr="00655278">
        <w:rPr>
          <w:rFonts w:ascii="Cambria" w:hAnsi="Cambria" w:cs="Cambria"/>
          <w:color w:val="FF0000"/>
          <w:sz w:val="24"/>
          <w:szCs w:val="24"/>
        </w:rPr>
        <w:br/>
      </w: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ist die Anwendungsdomäne? Beschreiben Sie diese so, dass</w:t>
      </w:r>
    </w:p>
    <w:p w14:paraId="67115D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Aussenstehende sie auch verstehen.</w:t>
      </w:r>
    </w:p>
    <w:p w14:paraId="204BA5F5"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Nach welchen Methoden sind sie vorgegangen beim Lösen des Problems?</w:t>
      </w:r>
    </w:p>
    <w:p w14:paraId="112A6F57" w14:textId="77777777" w:rsidR="00B96AAD" w:rsidRPr="00655278" w:rsidRDefault="00B96AAD" w:rsidP="00B96AAD">
      <w:pPr>
        <w:autoSpaceDE w:val="0"/>
        <w:autoSpaceDN w:val="0"/>
        <w:adjustRightInd w:val="0"/>
        <w:spacing w:line="240" w:lineRule="auto"/>
        <w:rPr>
          <w:rFonts w:ascii="Calibri-Bold" w:hAnsi="Calibri-Bold" w:cs="Calibri-Bold"/>
          <w:b/>
          <w:bCs/>
          <w:color w:val="FF0000"/>
          <w:sz w:val="36"/>
          <w:szCs w:val="36"/>
        </w:rPr>
      </w:pPr>
      <w:r w:rsidRPr="00655278">
        <w:rPr>
          <w:rFonts w:ascii="Calibri-Bold" w:hAnsi="Calibri-Bold" w:cs="Calibri-Bold"/>
          <w:b/>
          <w:bCs/>
          <w:color w:val="FF0000"/>
          <w:sz w:val="36"/>
          <w:szCs w:val="36"/>
        </w:rPr>
        <w:t>Praktischer Teil</w:t>
      </w:r>
    </w:p>
    <w:p w14:paraId="23FE0D1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Je nach Aufgabenstellung sieht dieser Teil sehr verschieden aus. Hier einige</w:t>
      </w:r>
    </w:p>
    <w:p w14:paraId="6448CC7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Fragen:</w:t>
      </w:r>
    </w:p>
    <w:p w14:paraId="57D922BC"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Ihre Lösung aufgebaut (Architektur)?</w:t>
      </w:r>
    </w:p>
    <w:p w14:paraId="40166BE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Gibt es Teile die speziell sind und genau dokumentiert werden müssen</w:t>
      </w:r>
    </w:p>
    <w:p w14:paraId="37363C1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(z.B. UML-Diagramme)?</w:t>
      </w:r>
    </w:p>
    <w:p w14:paraId="36ABD030"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Performancemessungen, falls vorhanden.</w:t>
      </w:r>
    </w:p>
    <w:p w14:paraId="785EA41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ist die Skalierbarkeit der Lösung?</w:t>
      </w:r>
    </w:p>
    <w:p w14:paraId="61CAF53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Haben Sie Daten erfasst? Wie sehen diese im Detail aus?</w:t>
      </w:r>
    </w:p>
    <w:p w14:paraId="422DB1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Punkte müssen bei einer allfälligen Erweiterung berücksichtigt</w:t>
      </w:r>
    </w:p>
    <w:p w14:paraId="6E07B3E9"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werden?</w:t>
      </w:r>
    </w:p>
    <w:p w14:paraId="388DEA34"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Wie sind Sie bei der Lösung vorgegangen (falls das überhaupt von</w:t>
      </w:r>
    </w:p>
    <w:p w14:paraId="375EB0C5"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Interesse ist, z.B. im Interface-Design)?</w:t>
      </w:r>
    </w:p>
    <w:p w14:paraId="46B05447"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Welche Alternativen haben Sie geprüft? Weshalb haben Sie sich für die</w:t>
      </w:r>
    </w:p>
    <w:p w14:paraId="759DF20B"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aktuelle Lösung entschieden?</w:t>
      </w:r>
    </w:p>
    <w:p w14:paraId="475B906C" w14:textId="77777777" w:rsidR="00B96AAD" w:rsidRPr="00655278" w:rsidRDefault="00B96AAD" w:rsidP="00B96AAD">
      <w:pPr>
        <w:rPr>
          <w:rFonts w:ascii="Cambria" w:hAnsi="Cambria" w:cs="Cambria"/>
          <w:color w:val="FF0000"/>
          <w:sz w:val="24"/>
          <w:szCs w:val="24"/>
        </w:rPr>
      </w:pPr>
      <w:r w:rsidRPr="00655278">
        <w:rPr>
          <w:rFonts w:ascii="Symbol" w:hAnsi="Symbol" w:cs="Symbol"/>
          <w:color w:val="FF0000"/>
          <w:sz w:val="20"/>
          <w:szCs w:val="20"/>
        </w:rPr>
        <w:lastRenderedPageBreak/>
        <w:t></w:t>
      </w:r>
      <w:r w:rsidRPr="00655278">
        <w:rPr>
          <w:rFonts w:ascii="Symbol" w:hAnsi="Symbol" w:cs="Symbol"/>
          <w:color w:val="FF0000"/>
          <w:sz w:val="20"/>
          <w:szCs w:val="20"/>
        </w:rPr>
        <w:t></w:t>
      </w:r>
      <w:r w:rsidRPr="00655278">
        <w:rPr>
          <w:rFonts w:ascii="Cambria" w:hAnsi="Cambria" w:cs="Cambria"/>
          <w:color w:val="FF0000"/>
          <w:sz w:val="24"/>
          <w:szCs w:val="24"/>
        </w:rPr>
        <w:t>Benutzerhandbuch, falls notwendig (aber besser im Anhang).</w:t>
      </w:r>
    </w:p>
    <w:p w14:paraId="1EC065F7" w14:textId="77777777" w:rsidR="00B96AAD" w:rsidRPr="00655278" w:rsidRDefault="00B96AAD" w:rsidP="00B96AAD">
      <w:pPr>
        <w:rPr>
          <w:color w:val="FF0000"/>
        </w:rPr>
      </w:pPr>
    </w:p>
    <w:p w14:paraId="56146954" w14:textId="77777777" w:rsidR="005164B8" w:rsidRPr="00655278" w:rsidRDefault="005164B8" w:rsidP="00B96AAD">
      <w:pPr>
        <w:rPr>
          <w:color w:val="00B0F0"/>
        </w:rPr>
      </w:pPr>
      <w:r w:rsidRPr="00655278">
        <w:rPr>
          <w:color w:val="00B0F0"/>
        </w:rPr>
        <w:t>Skalierbarkeit</w:t>
      </w:r>
    </w:p>
    <w:p w14:paraId="6819A8FC" w14:textId="77777777" w:rsidR="005164B8" w:rsidRPr="00655278" w:rsidRDefault="005164B8" w:rsidP="00B96AAD">
      <w:pPr>
        <w:rPr>
          <w:color w:val="00B0F0"/>
        </w:rPr>
      </w:pPr>
      <w:r w:rsidRPr="00655278">
        <w:rPr>
          <w:color w:val="00B0F0"/>
        </w:rPr>
        <w:t>Idee -&gt; Umsetzung</w:t>
      </w:r>
    </w:p>
    <w:p w14:paraId="3B74B3D9" w14:textId="77777777" w:rsidR="005164B8" w:rsidRPr="00655278" w:rsidRDefault="005164B8" w:rsidP="00B96AAD">
      <w:pPr>
        <w:rPr>
          <w:color w:val="00B0F0"/>
        </w:rPr>
      </w:pPr>
      <w:r w:rsidRPr="00655278">
        <w:rPr>
          <w:color w:val="00B0F0"/>
        </w:rPr>
        <w:t>Erweiterbarkeit/Verbesserungsvorschläge/Änderungsvorschläge-ansätze</w:t>
      </w:r>
    </w:p>
    <w:p w14:paraId="07245FAE" w14:textId="77777777" w:rsidR="005164B8" w:rsidRPr="00655278" w:rsidRDefault="005164B8" w:rsidP="00B96AAD">
      <w:pPr>
        <w:rPr>
          <w:color w:val="FF0000"/>
        </w:rPr>
      </w:pPr>
    </w:p>
    <w:p w14:paraId="19775381" w14:textId="77777777" w:rsidR="00156826" w:rsidRPr="00655278" w:rsidRDefault="00B96AAD" w:rsidP="00156826">
      <w:pPr>
        <w:pStyle w:val="berschrift2"/>
      </w:pPr>
      <w:bookmarkStart w:id="6" w:name="_Toc472621729"/>
      <w:r w:rsidRPr="00655278">
        <w:t>Anwendungsdomäne/Umfeld</w:t>
      </w:r>
      <w:bookmarkEnd w:id="6"/>
    </w:p>
    <w:p w14:paraId="11CB45AC" w14:textId="77777777" w:rsidR="006372A6" w:rsidRPr="00655278" w:rsidRDefault="006372A6" w:rsidP="006372A6">
      <w:pPr>
        <w:pStyle w:val="berschrift3"/>
      </w:pPr>
      <w:bookmarkStart w:id="7" w:name="_Toc472621730"/>
      <w:r w:rsidRPr="00655278">
        <w:t>Herkunft</w:t>
      </w:r>
      <w:bookmarkEnd w:id="7"/>
      <w:r w:rsidR="00DA615F" w:rsidRPr="00655278">
        <w:t xml:space="preserve"> </w:t>
      </w:r>
    </w:p>
    <w:p w14:paraId="3E3C87BD" w14:textId="77777777" w:rsidR="006372A6" w:rsidRPr="00655278" w:rsidRDefault="004611FB" w:rsidP="006372A6">
      <w:hyperlink r:id="rId16" w:history="1">
        <w:r w:rsidR="006372A6" w:rsidRPr="00655278">
          <w:rPr>
            <w:rStyle w:val="Hyperlink"/>
          </w:rPr>
          <w:t>https://www.theguardian.com/media/2005/may/15/pressandpublishing.usnews</w:t>
        </w:r>
      </w:hyperlink>
    </w:p>
    <w:p w14:paraId="3330369A" w14:textId="77777777" w:rsidR="004524D2" w:rsidRPr="00655278" w:rsidRDefault="004611FB" w:rsidP="006372A6">
      <w:hyperlink r:id="rId17" w:history="1">
        <w:r w:rsidR="004524D2" w:rsidRPr="00655278">
          <w:rPr>
            <w:rStyle w:val="Hyperlink"/>
          </w:rPr>
          <w:t>http://www.sudokudragon.com/sudokuhistory.htm</w:t>
        </w:r>
      </w:hyperlink>
    </w:p>
    <w:p w14:paraId="5BAB7CB9" w14:textId="77777777" w:rsidR="004524D2" w:rsidRPr="00655278" w:rsidRDefault="004524D2" w:rsidP="006372A6"/>
    <w:p w14:paraId="5CDCA9AF" w14:textId="77777777" w:rsidR="00582345" w:rsidRPr="00655278" w:rsidRDefault="00582345" w:rsidP="006372A6"/>
    <w:p w14:paraId="18668EAB" w14:textId="77777777" w:rsidR="004524D2" w:rsidRPr="00655278" w:rsidRDefault="00582345" w:rsidP="00B96AAD">
      <w:r w:rsidRPr="00655278">
        <w:t xml:space="preserve">Sudoku ist </w:t>
      </w:r>
      <w:r w:rsidR="004524D2" w:rsidRPr="00655278">
        <w:t>ein weltwe</w:t>
      </w:r>
      <w:r w:rsidR="00DA615F" w:rsidRPr="00655278">
        <w:t>it sehr beliebtes Zahlenrätsel. Da zur Lösung nur Logik und keine komplexen arithmetischen Berechnungen nötig sind, ist es für jeden verständlich.</w:t>
      </w:r>
    </w:p>
    <w:p w14:paraId="317C05C5" w14:textId="77777777" w:rsidR="00DA615F" w:rsidRPr="00655278" w:rsidRDefault="00DA615F" w:rsidP="00B96AAD"/>
    <w:p w14:paraId="7DF633A0" w14:textId="77777777" w:rsidR="00DA615F" w:rsidRPr="00655278" w:rsidRDefault="004524D2" w:rsidP="00B96AAD">
      <w:r w:rsidRPr="00655278">
        <w:t>I</w:t>
      </w:r>
      <w:r w:rsidR="00582345" w:rsidRPr="00655278">
        <w:t>n seiner Grundform</w:t>
      </w:r>
      <w:r w:rsidRPr="00655278">
        <w:t xml:space="preserve"> basiert es</w:t>
      </w:r>
      <w:r w:rsidR="00582345" w:rsidRPr="00655278">
        <w:t xml:space="preserve"> auf den </w:t>
      </w:r>
      <w:commentRangeStart w:id="8"/>
      <w:r w:rsidR="00582345" w:rsidRPr="00655278">
        <w:t xml:space="preserve">lateinischen Quadraten </w:t>
      </w:r>
      <w:commentRangeEnd w:id="8"/>
      <w:r w:rsidR="005C655B">
        <w:rPr>
          <w:rStyle w:val="Kommentarzeichen"/>
        </w:rPr>
        <w:commentReference w:id="8"/>
      </w:r>
      <w:r w:rsidR="00582345" w:rsidRPr="00655278">
        <w:t xml:space="preserve">des Schweizer Mathematikers Leonhard Euler. </w:t>
      </w:r>
      <w:r w:rsidRPr="00655278">
        <w:t xml:space="preserve">Das Heute als Sudoku bekannte Rätsel wurde Ende der 1970er Jahre im New Yorker «Dell Puzzle Magazine» unter dem Namen «Number Place» veröffentlicht. Das Rätsel verbreitete sich ins rätselbegeisterte Japan und wurde dort mit </w:t>
      </w:r>
      <w:r w:rsidR="00DA615F" w:rsidRPr="00655278">
        <w:t xml:space="preserve">dem Namen «Sudoku» versehen, wobei </w:t>
      </w:r>
      <w:r w:rsidRPr="00655278">
        <w:t xml:space="preserve">«Su» Nummer und «Doku» einzeln bedeuten. </w:t>
      </w:r>
    </w:p>
    <w:p w14:paraId="692771E4" w14:textId="77777777" w:rsidR="004524D2" w:rsidRPr="00655278" w:rsidRDefault="004524D2" w:rsidP="00B96AAD">
      <w:r w:rsidRPr="00655278">
        <w:t xml:space="preserve">Nach mehreren Jahren hoher Popularität im Land der aufgehenden Sonne </w:t>
      </w:r>
      <w:r w:rsidR="00DA615F" w:rsidRPr="00655278">
        <w:t>verbreiteten sich Sudokus mit der Zeit in der ganzen Welt.</w:t>
      </w:r>
    </w:p>
    <w:p w14:paraId="29491FE8" w14:textId="77777777" w:rsidR="00DA615F" w:rsidRPr="00655278" w:rsidRDefault="00DA615F" w:rsidP="00B96AAD">
      <w:r w:rsidRPr="00655278">
        <w:t>Seit 2006 werden jährlich Sudoku-Weltmei</w:t>
      </w:r>
      <w:r w:rsidR="00171B2B" w:rsidRPr="00655278">
        <w:t>sterschaften abgehalten, wobei im Jahr</w:t>
      </w:r>
      <w:r w:rsidRPr="00655278">
        <w:t xml:space="preserve"> 2016 213 Rätsel-Liebhaber aus 33 verschiedenen Ländern teilgenommen haben.</w:t>
      </w:r>
    </w:p>
    <w:p w14:paraId="7559C638" w14:textId="77777777" w:rsidR="00DA615F" w:rsidRPr="00655278" w:rsidRDefault="00DA615F" w:rsidP="00B96AAD"/>
    <w:p w14:paraId="1016425D" w14:textId="77777777" w:rsidR="00C2708D" w:rsidRPr="00655278" w:rsidRDefault="00C2708D" w:rsidP="00C2708D">
      <w:r w:rsidRPr="00655278">
        <w:t xml:space="preserve">Unser Projekt wird als Informatikprojekt 5 an der Fachhochschule Nordwestschweiz durchgeführt. Das Projekt befindet sich im Kontext eines KTI Projektes des Institutes für 4D Technologien. Das Gesamtprojekt hat ein Webportal zum Ziel, mit welchem sich verschiedene Rätselarten generieren lassen. </w:t>
      </w:r>
      <w:r w:rsidR="004A11F8">
        <w:t>Ein anderes Studentenprojekt hat</w:t>
      </w:r>
      <w:r w:rsidRPr="00655278">
        <w:t xml:space="preserve"> sich mit weiteren Logikrätseln befasst.</w:t>
      </w:r>
    </w:p>
    <w:p w14:paraId="40FCB28A" w14:textId="77777777" w:rsidR="00C2708D" w:rsidRPr="00655278" w:rsidRDefault="00C2708D" w:rsidP="00C2708D"/>
    <w:p w14:paraId="395A4049" w14:textId="77777777" w:rsidR="00C2708D" w:rsidRPr="00655278" w:rsidRDefault="00C2708D" w:rsidP="00C2708D">
      <w:r w:rsidRPr="00655278">
        <w:lastRenderedPageBreak/>
        <w:t xml:space="preserve">Der </w:t>
      </w:r>
      <w:commentRangeStart w:id="9"/>
      <w:r w:rsidRPr="00655278">
        <w:t xml:space="preserve">Kunde </w:t>
      </w:r>
      <w:commentRangeEnd w:id="9"/>
      <w:r w:rsidR="005C655B">
        <w:rPr>
          <w:rStyle w:val="Kommentarzeichen"/>
        </w:rPr>
        <w:commentReference w:id="9"/>
      </w:r>
      <w:r w:rsidRPr="00655278">
        <w:t xml:space="preserve">des Projektes ist die Rätsel Agentur AG, welche Rätsel für viele verschiedene Print- und Onlinemedien vertreibt. Unter ihren Kunden befinden sich «20 Minuten» und der «Blick am Abend». </w:t>
      </w:r>
    </w:p>
    <w:p w14:paraId="5660F66D" w14:textId="77777777" w:rsidR="004A11F8" w:rsidRDefault="00C2708D" w:rsidP="00C2708D">
      <w:r w:rsidRPr="00655278">
        <w:t xml:space="preserve">Bisher hat die Rätsel Agentur AG ihre Rätsel von externen Anbietern eingekauft. </w:t>
      </w:r>
    </w:p>
    <w:p w14:paraId="60DA9F7E" w14:textId="77777777" w:rsidR="00C2708D" w:rsidRPr="00655278" w:rsidRDefault="00C2708D" w:rsidP="00C2708D">
      <w:r w:rsidRPr="00655278">
        <w:t xml:space="preserve">Das Ziel unseres Projektes ist es, einen Generator hervorzubringen, welcher </w:t>
      </w:r>
      <w:r w:rsidR="004A11F8">
        <w:t xml:space="preserve">verschiedene </w:t>
      </w:r>
      <w:r w:rsidRPr="00655278">
        <w:t>Sudokus in gewünschten Schwierigkeitsstufen generiert. Um dieses Ziel zu erreichen, haben wir als ersten Schritt menschliche Lösungsmethoden für Sudokus in ein Lösungsprogramm implementiert.</w:t>
      </w:r>
    </w:p>
    <w:p w14:paraId="3E259431" w14:textId="77777777" w:rsidR="00C2708D" w:rsidRPr="00655278" w:rsidRDefault="00C2708D" w:rsidP="00B96AAD"/>
    <w:p w14:paraId="42B2F976" w14:textId="77777777" w:rsidR="00DA615F" w:rsidRPr="00655278" w:rsidRDefault="00DA615F" w:rsidP="00DA615F">
      <w:pPr>
        <w:pStyle w:val="berschrift3"/>
      </w:pPr>
      <w:bookmarkStart w:id="10" w:name="_Toc472621731"/>
      <w:r w:rsidRPr="00655278">
        <w:t>Aufbau und Regeln</w:t>
      </w:r>
      <w:bookmarkEnd w:id="10"/>
    </w:p>
    <w:p w14:paraId="6718FFA7" w14:textId="77777777" w:rsidR="00DA615F" w:rsidRPr="00655278" w:rsidRDefault="00DA615F" w:rsidP="00DA615F">
      <w:r w:rsidRPr="00655278">
        <w:rPr>
          <w:noProof/>
          <w:lang w:eastAsia="de-CH"/>
        </w:rPr>
        <mc:AlternateContent>
          <mc:Choice Requires="wps">
            <w:drawing>
              <wp:anchor distT="0" distB="0" distL="114300" distR="114300" simplePos="0" relativeHeight="251659264" behindDoc="0" locked="0" layoutInCell="1" allowOverlap="1" wp14:anchorId="7700AF32" wp14:editId="529C2A14">
                <wp:simplePos x="0" y="0"/>
                <wp:positionH relativeFrom="column">
                  <wp:posOffset>731146</wp:posOffset>
                </wp:positionH>
                <wp:positionV relativeFrom="paragraph">
                  <wp:posOffset>65666</wp:posOffset>
                </wp:positionV>
                <wp:extent cx="579718" cy="2916518"/>
                <wp:effectExtent l="0" t="0" r="11430" b="17780"/>
                <wp:wrapNone/>
                <wp:docPr id="4" name="Rechteck 4"/>
                <wp:cNvGraphicFramePr/>
                <a:graphic xmlns:a="http://schemas.openxmlformats.org/drawingml/2006/main">
                  <a:graphicData uri="http://schemas.microsoft.com/office/word/2010/wordprocessingShape">
                    <wps:wsp>
                      <wps:cNvSpPr/>
                      <wps:spPr>
                        <a:xfrm>
                          <a:off x="0" y="0"/>
                          <a:ext cx="579718" cy="291651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E481B" id="Rechteck 4" o:spid="_x0000_s1026" style="position:absolute;margin-left:57.55pt;margin-top:5.15pt;width:45.65pt;height:22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" filled="f" strokecolor="red" strokeweight="2pt"/>
            </w:pict>
          </mc:Fallback>
        </mc:AlternateContent>
      </w:r>
      <w:r w:rsidRPr="00655278">
        <w:rPr>
          <w:noProof/>
          <w:lang w:eastAsia="de-CH"/>
        </w:rPr>
        <w:drawing>
          <wp:anchor distT="0" distB="0" distL="114300" distR="114300" simplePos="0" relativeHeight="251658240" behindDoc="0" locked="0" layoutInCell="1" allowOverlap="1" wp14:anchorId="7D7BBAC9" wp14:editId="4C07352E">
            <wp:simplePos x="0" y="0"/>
            <wp:positionH relativeFrom="margin">
              <wp:align>center</wp:align>
            </wp:positionH>
            <wp:positionV relativeFrom="paragraph">
              <wp:posOffset>71120</wp:posOffset>
            </wp:positionV>
            <wp:extent cx="4429296" cy="2904565"/>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29296" cy="2904565"/>
                    </a:xfrm>
                    <a:prstGeom prst="rect">
                      <a:avLst/>
                    </a:prstGeom>
                  </pic:spPr>
                </pic:pic>
              </a:graphicData>
            </a:graphic>
            <wp14:sizeRelH relativeFrom="page">
              <wp14:pctWidth>0</wp14:pctWidth>
            </wp14:sizeRelH>
            <wp14:sizeRelV relativeFrom="page">
              <wp14:pctHeight>0</wp14:pctHeight>
            </wp14:sizeRelV>
          </wp:anchor>
        </w:drawing>
      </w:r>
    </w:p>
    <w:p w14:paraId="45149710"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2336" behindDoc="0" locked="0" layoutInCell="1" allowOverlap="1" wp14:anchorId="05E49D0B" wp14:editId="4B8FFF7A">
                <wp:simplePos x="0" y="0"/>
                <wp:positionH relativeFrom="margin">
                  <wp:posOffset>-101600</wp:posOffset>
                </wp:positionH>
                <wp:positionV relativeFrom="paragraph">
                  <wp:posOffset>248285</wp:posOffset>
                </wp:positionV>
                <wp:extent cx="633095" cy="26289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0198336B" w14:textId="77777777" w:rsidR="004611FB" w:rsidRDefault="004611FB">
                            <w:r>
                              <w:t>Spalte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49D0B" id="_x0000_s1027" type="#_x0000_t202" style="position:absolute;margin-left:-8pt;margin-top:19.55pt;width:49.85pt;height:20.7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" filled="f" stroked="f">
                <v:textbox>
                  <w:txbxContent>
                    <w:p w14:paraId="0198336B" w14:textId="77777777" w:rsidR="004611FB" w:rsidRDefault="004611FB">
                      <w:r>
                        <w:t>Spalte</w:t>
                      </w:r>
                    </w:p>
                  </w:txbxContent>
                </v:textbox>
                <w10:wrap type="square" anchorx="margin"/>
              </v:shape>
            </w:pict>
          </mc:Fallback>
        </mc:AlternateContent>
      </w:r>
    </w:p>
    <w:p w14:paraId="41F42225" w14:textId="77777777" w:rsidR="00DA615F" w:rsidRPr="00655278" w:rsidRDefault="00DA615F" w:rsidP="00DA615F">
      <w:r w:rsidRPr="00655278">
        <w:rPr>
          <w:noProof/>
          <w:lang w:eastAsia="de-CH"/>
        </w:rPr>
        <mc:AlternateContent>
          <mc:Choice Requires="wps">
            <w:drawing>
              <wp:anchor distT="0" distB="0" distL="114300" distR="114300" simplePos="0" relativeHeight="251660288" behindDoc="0" locked="0" layoutInCell="1" allowOverlap="1" wp14:anchorId="1B21B712" wp14:editId="6E48B605">
                <wp:simplePos x="0" y="0"/>
                <wp:positionH relativeFrom="column">
                  <wp:posOffset>7994</wp:posOffset>
                </wp:positionH>
                <wp:positionV relativeFrom="paragraph">
                  <wp:posOffset>229160</wp:posOffset>
                </wp:positionV>
                <wp:extent cx="711200" cy="17930"/>
                <wp:effectExtent l="0" t="57150" r="12700" b="96520"/>
                <wp:wrapNone/>
                <wp:docPr id="5" name="Gerade Verbindung mit Pfeil 5"/>
                <wp:cNvGraphicFramePr/>
                <a:graphic xmlns:a="http://schemas.openxmlformats.org/drawingml/2006/main">
                  <a:graphicData uri="http://schemas.microsoft.com/office/word/2010/wordprocessingShape">
                    <wps:wsp>
                      <wps:cNvCnPr/>
                      <wps:spPr>
                        <a:xfrm>
                          <a:off x="0" y="0"/>
                          <a:ext cx="711200" cy="1793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E025" id="_x0000_t32" coordsize="21600,21600" o:spt="32" o:oned="t" path="m,l21600,21600e" filled="f">
                <v:path arrowok="t" fillok="f" o:connecttype="none"/>
                <o:lock v:ext="edit" shapetype="t"/>
              </v:shapetype>
              <v:shape id="Gerade Verbindung mit Pfeil 5" o:spid="_x0000_s1026" type="#_x0000_t32" style="position:absolute;margin-left:.65pt;margin-top:18.05pt;width:56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" strokecolor="red">
                <v:stroke endarrow="block"/>
              </v:shape>
            </w:pict>
          </mc:Fallback>
        </mc:AlternateContent>
      </w:r>
    </w:p>
    <w:p w14:paraId="4DCEBD68" w14:textId="77777777" w:rsidR="00DA615F" w:rsidRPr="00655278" w:rsidRDefault="00DA615F" w:rsidP="00DA615F"/>
    <w:p w14:paraId="0F452211" w14:textId="77777777" w:rsidR="00DA615F" w:rsidRPr="00655278" w:rsidRDefault="00DA615F" w:rsidP="00DA615F"/>
    <w:p w14:paraId="6A388D23" w14:textId="77777777" w:rsidR="00DA615F" w:rsidRPr="00655278" w:rsidRDefault="00DA615F" w:rsidP="00DA615F">
      <w:r w:rsidRPr="00655278">
        <w:rPr>
          <w:noProof/>
          <w:lang w:eastAsia="de-CH"/>
        </w:rPr>
        <mc:AlternateContent>
          <mc:Choice Requires="wps">
            <w:drawing>
              <wp:anchor distT="45720" distB="45720" distL="114300" distR="114300" simplePos="0" relativeHeight="251666432" behindDoc="0" locked="0" layoutInCell="1" allowOverlap="1" wp14:anchorId="7822D129" wp14:editId="767BE1B0">
                <wp:simplePos x="0" y="0"/>
                <wp:positionH relativeFrom="margin">
                  <wp:posOffset>5402356</wp:posOffset>
                </wp:positionH>
                <wp:positionV relativeFrom="paragraph">
                  <wp:posOffset>132491</wp:posOffset>
                </wp:positionV>
                <wp:extent cx="633095" cy="262890"/>
                <wp:effectExtent l="0" t="0" r="0" b="381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62890"/>
                        </a:xfrm>
                        <a:prstGeom prst="rect">
                          <a:avLst/>
                        </a:prstGeom>
                        <a:noFill/>
                        <a:ln w="9525">
                          <a:noFill/>
                          <a:miter lim="800000"/>
                          <a:headEnd/>
                          <a:tailEnd/>
                        </a:ln>
                      </wps:spPr>
                      <wps:txbx>
                        <w:txbxContent>
                          <w:p w14:paraId="64CFF109" w14:textId="77777777" w:rsidR="004611FB" w:rsidRDefault="004611FB" w:rsidP="00DA615F">
                            <w:r>
                              <w:t>Zeile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2D129" id="_x0000_s1028" type="#_x0000_t202" style="position:absolute;margin-left:425.4pt;margin-top:10.45pt;width:49.85pt;height:20.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" filled="f" stroked="f">
                <v:textbox>
                  <w:txbxContent>
                    <w:p w14:paraId="64CFF109" w14:textId="77777777" w:rsidR="004611FB" w:rsidRDefault="004611FB" w:rsidP="00DA615F">
                      <w:r>
                        <w:t>Zeile</w:t>
                      </w:r>
                    </w:p>
                  </w:txbxContent>
                </v:textbox>
                <w10:wrap type="square" anchorx="margin"/>
              </v:shape>
            </w:pict>
          </mc:Fallback>
        </mc:AlternateContent>
      </w:r>
      <w:r w:rsidRPr="00655278">
        <w:rPr>
          <w:noProof/>
          <w:lang w:eastAsia="de-CH"/>
        </w:rPr>
        <mc:AlternateContent>
          <mc:Choice Requires="wps">
            <w:drawing>
              <wp:anchor distT="0" distB="0" distL="114300" distR="114300" simplePos="0" relativeHeight="251664384" behindDoc="0" locked="0" layoutInCell="1" allowOverlap="1" wp14:anchorId="3B54C6CD" wp14:editId="098E1128">
                <wp:simplePos x="0" y="0"/>
                <wp:positionH relativeFrom="column">
                  <wp:posOffset>719194</wp:posOffset>
                </wp:positionH>
                <wp:positionV relativeFrom="paragraph">
                  <wp:posOffset>134060</wp:posOffset>
                </wp:positionV>
                <wp:extent cx="4459007" cy="376517"/>
                <wp:effectExtent l="0" t="0" r="17780" b="24130"/>
                <wp:wrapNone/>
                <wp:docPr id="6" name="Rechteck 6"/>
                <wp:cNvGraphicFramePr/>
                <a:graphic xmlns:a="http://schemas.openxmlformats.org/drawingml/2006/main">
                  <a:graphicData uri="http://schemas.microsoft.com/office/word/2010/wordprocessingShape">
                    <wps:wsp>
                      <wps:cNvSpPr/>
                      <wps:spPr>
                        <a:xfrm>
                          <a:off x="0" y="0"/>
                          <a:ext cx="4459007" cy="376517"/>
                        </a:xfrm>
                        <a:prstGeom prst="rect">
                          <a:avLst/>
                        </a:prstGeom>
                        <a:no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DF870" id="Rechteck 6" o:spid="_x0000_s1026" style="position:absolute;margin-left:56.65pt;margin-top:10.55pt;width:351.1pt;height:2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" filled="f" strokecolor="#ffc000" strokeweight="2pt"/>
            </w:pict>
          </mc:Fallback>
        </mc:AlternateContent>
      </w:r>
    </w:p>
    <w:p w14:paraId="168B62F1" w14:textId="77777777" w:rsidR="00DA615F" w:rsidRPr="00655278" w:rsidRDefault="00DA615F" w:rsidP="00DA615F">
      <w:r w:rsidRPr="00655278">
        <w:rPr>
          <w:noProof/>
          <w:lang w:eastAsia="de-CH"/>
        </w:rPr>
        <mc:AlternateContent>
          <mc:Choice Requires="wps">
            <w:drawing>
              <wp:anchor distT="0" distB="0" distL="114300" distR="114300" simplePos="0" relativeHeight="251668480" behindDoc="0" locked="0" layoutInCell="1" allowOverlap="1" wp14:anchorId="5593030A" wp14:editId="2A34D485">
                <wp:simplePos x="0" y="0"/>
                <wp:positionH relativeFrom="column">
                  <wp:posOffset>5201546</wp:posOffset>
                </wp:positionH>
                <wp:positionV relativeFrom="paragraph">
                  <wp:posOffset>113255</wp:posOffset>
                </wp:positionV>
                <wp:extent cx="633506" cy="45719"/>
                <wp:effectExtent l="38100" t="38100" r="14605" b="88265"/>
                <wp:wrapNone/>
                <wp:docPr id="8" name="Gerade Verbindung mit Pfeil 8"/>
                <wp:cNvGraphicFramePr/>
                <a:graphic xmlns:a="http://schemas.openxmlformats.org/drawingml/2006/main">
                  <a:graphicData uri="http://schemas.microsoft.com/office/word/2010/wordprocessingShape">
                    <wps:wsp>
                      <wps:cNvCnPr/>
                      <wps:spPr>
                        <a:xfrm flipH="1">
                          <a:off x="0" y="0"/>
                          <a:ext cx="633506" cy="4571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34E94" id="Gerade Verbindung mit Pfeil 8" o:spid="_x0000_s1026" type="#_x0000_t32" style="position:absolute;margin-left:409.55pt;margin-top:8.9pt;width:49.9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" strokecolor="#ffc000">
                <v:stroke endarrow="block"/>
              </v:shape>
            </w:pict>
          </mc:Fallback>
        </mc:AlternateContent>
      </w:r>
    </w:p>
    <w:p w14:paraId="7C5F6840" w14:textId="77777777" w:rsidR="00DA615F" w:rsidRPr="00655278" w:rsidRDefault="00DA615F" w:rsidP="00DA615F"/>
    <w:p w14:paraId="732F61FF" w14:textId="77777777" w:rsidR="00DA615F" w:rsidRPr="00655278" w:rsidRDefault="005206F1" w:rsidP="00DA615F">
      <w:r w:rsidRPr="00655278">
        <w:rPr>
          <w:noProof/>
          <w:lang w:eastAsia="de-CH"/>
        </w:rPr>
        <mc:AlternateContent>
          <mc:Choice Requires="wps">
            <w:drawing>
              <wp:anchor distT="0" distB="0" distL="114300" distR="114300" simplePos="0" relativeHeight="251670528" behindDoc="0" locked="0" layoutInCell="1" allowOverlap="1" wp14:anchorId="06580D55" wp14:editId="47C9B381">
                <wp:simplePos x="0" y="0"/>
                <wp:positionH relativeFrom="column">
                  <wp:posOffset>2183429</wp:posOffset>
                </wp:positionH>
                <wp:positionV relativeFrom="paragraph">
                  <wp:posOffset>20394</wp:posOffset>
                </wp:positionV>
                <wp:extent cx="1565835" cy="1027803"/>
                <wp:effectExtent l="0" t="0" r="15875" b="20320"/>
                <wp:wrapNone/>
                <wp:docPr id="9" name="Rechteck 9"/>
                <wp:cNvGraphicFramePr/>
                <a:graphic xmlns:a="http://schemas.openxmlformats.org/drawingml/2006/main">
                  <a:graphicData uri="http://schemas.microsoft.com/office/word/2010/wordprocessingShape">
                    <wps:wsp>
                      <wps:cNvSpPr/>
                      <wps:spPr>
                        <a:xfrm>
                          <a:off x="0" y="0"/>
                          <a:ext cx="1565835" cy="1027803"/>
                        </a:xfrm>
                        <a:prstGeom prst="rect">
                          <a:avLst/>
                        </a:prstGeom>
                        <a:noFill/>
                        <a:ln>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219F" id="Rechteck 9" o:spid="_x0000_s1026" style="position:absolute;margin-left:171.9pt;margin-top:1.6pt;width:123.3pt;height:8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" filled="f" strokecolor="#92d050" strokeweight="2pt"/>
            </w:pict>
          </mc:Fallback>
        </mc:AlternateContent>
      </w:r>
    </w:p>
    <w:p w14:paraId="7BCF727D" w14:textId="77777777" w:rsidR="00DA615F" w:rsidRPr="00655278" w:rsidRDefault="00DA615F" w:rsidP="00DA615F"/>
    <w:p w14:paraId="6068132E" w14:textId="77777777" w:rsidR="00DA615F" w:rsidRPr="00655278" w:rsidRDefault="005206F1" w:rsidP="00DA615F">
      <w:r w:rsidRPr="00655278">
        <w:rPr>
          <w:noProof/>
          <w:lang w:eastAsia="de-CH"/>
        </w:rPr>
        <mc:AlternateContent>
          <mc:Choice Requires="wps">
            <w:drawing>
              <wp:anchor distT="45720" distB="45720" distL="114300" distR="114300" simplePos="0" relativeHeight="251674624" behindDoc="0" locked="0" layoutInCell="1" allowOverlap="1" wp14:anchorId="69F576C1" wp14:editId="1FF836C1">
                <wp:simplePos x="0" y="0"/>
                <wp:positionH relativeFrom="margin">
                  <wp:posOffset>5278007</wp:posOffset>
                </wp:positionH>
                <wp:positionV relativeFrom="paragraph">
                  <wp:posOffset>5080</wp:posOffset>
                </wp:positionV>
                <wp:extent cx="543560" cy="262890"/>
                <wp:effectExtent l="0" t="0" r="0" b="381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 cy="262890"/>
                        </a:xfrm>
                        <a:prstGeom prst="rect">
                          <a:avLst/>
                        </a:prstGeom>
                        <a:noFill/>
                        <a:ln w="9525">
                          <a:noFill/>
                          <a:miter lim="800000"/>
                          <a:headEnd/>
                          <a:tailEnd/>
                        </a:ln>
                      </wps:spPr>
                      <wps:txbx>
                        <w:txbxContent>
                          <w:p w14:paraId="09EDB674" w14:textId="77777777" w:rsidR="004611FB" w:rsidRDefault="004611FB" w:rsidP="005206F1">
                            <w:r>
                              <w: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76C1" id="_x0000_s1029" type="#_x0000_t202" style="position:absolute;margin-left:415.6pt;margin-top:.4pt;width:42.8pt;height:20.7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" filled="f" stroked="f">
                <v:textbox>
                  <w:txbxContent>
                    <w:p w14:paraId="09EDB674" w14:textId="77777777" w:rsidR="004611FB" w:rsidRDefault="004611FB" w:rsidP="005206F1">
                      <w:r>
                        <w:t>Box</w:t>
                      </w:r>
                    </w:p>
                  </w:txbxContent>
                </v:textbox>
                <w10:wrap type="square" anchorx="margin"/>
              </v:shape>
            </w:pict>
          </mc:Fallback>
        </mc:AlternateContent>
      </w:r>
    </w:p>
    <w:p w14:paraId="13B4A999" w14:textId="77777777" w:rsidR="00DA615F" w:rsidRPr="00655278" w:rsidRDefault="005206F1" w:rsidP="00DA615F">
      <w:r w:rsidRPr="00655278">
        <w:rPr>
          <w:noProof/>
          <w:lang w:eastAsia="de-CH"/>
        </w:rPr>
        <mc:AlternateContent>
          <mc:Choice Requires="wps">
            <w:drawing>
              <wp:anchor distT="0" distB="0" distL="114300" distR="114300" simplePos="0" relativeHeight="251672576" behindDoc="0" locked="0" layoutInCell="1" allowOverlap="1" wp14:anchorId="237036EA" wp14:editId="10594A41">
                <wp:simplePos x="0" y="0"/>
                <wp:positionH relativeFrom="column">
                  <wp:posOffset>3785122</wp:posOffset>
                </wp:positionH>
                <wp:positionV relativeFrom="paragraph">
                  <wp:posOffset>38213</wp:posOffset>
                </wp:positionV>
                <wp:extent cx="1942353" cy="45719"/>
                <wp:effectExtent l="38100" t="38100" r="20320" b="88265"/>
                <wp:wrapNone/>
                <wp:docPr id="10" name="Gerade Verbindung mit Pfeil 10"/>
                <wp:cNvGraphicFramePr/>
                <a:graphic xmlns:a="http://schemas.openxmlformats.org/drawingml/2006/main">
                  <a:graphicData uri="http://schemas.microsoft.com/office/word/2010/wordprocessingShape">
                    <wps:wsp>
                      <wps:cNvCnPr/>
                      <wps:spPr>
                        <a:xfrm flipH="1">
                          <a:off x="0" y="0"/>
                          <a:ext cx="1942353" cy="45719"/>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1448D" id="Gerade Verbindung mit Pfeil 10" o:spid="_x0000_s1026" type="#_x0000_t32" style="position:absolute;margin-left:298.05pt;margin-top:3pt;width:152.9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" strokecolor="#92d050">
                <v:stroke endarrow="block"/>
              </v:shape>
            </w:pict>
          </mc:Fallback>
        </mc:AlternateContent>
      </w:r>
    </w:p>
    <w:p w14:paraId="14DB1CEA" w14:textId="77777777" w:rsidR="00DA615F" w:rsidRPr="00655278" w:rsidRDefault="00DA615F" w:rsidP="00DA615F"/>
    <w:p w14:paraId="34F0F7AD" w14:textId="26286B4A" w:rsidR="00DA615F" w:rsidRPr="00655278" w:rsidRDefault="00A66401" w:rsidP="00DA615F">
      <w:r>
        <w:t>Am weitesten verbreitet sind Sudokus, welche aus einem 9x9 Gitter bestehen. Dieses ist zu Beginn m</w:t>
      </w:r>
      <w:r w:rsidR="00DA615F" w:rsidRPr="00655278">
        <w:t>it</w:t>
      </w:r>
      <w:r>
        <w:t xml:space="preserve"> einigen Ziffern von 1 bis 9 gefüllt</w:t>
      </w:r>
      <w:r w:rsidR="00DA615F" w:rsidRPr="00655278">
        <w:t>.</w:t>
      </w:r>
    </w:p>
    <w:p w14:paraId="0F27BBA4" w14:textId="77777777" w:rsidR="00A66401" w:rsidRDefault="00DA615F" w:rsidP="00DA615F">
      <w:r w:rsidRPr="00655278">
        <w:t xml:space="preserve">Ziel des Rätsels ist es, das gesamte Gitter mit Ziffern zu füllen, wobei nur eine einzige einfache Regel beachtet werden muss. </w:t>
      </w:r>
    </w:p>
    <w:p w14:paraId="1B5A8A4E" w14:textId="5A23169F" w:rsidR="00DA615F" w:rsidRPr="00655278" w:rsidRDefault="00DA615F" w:rsidP="00DA615F">
      <w:r w:rsidRPr="00655278">
        <w:t xml:space="preserve">In jeder Zeile, Spalte und </w:t>
      </w:r>
      <w:r w:rsidR="00096C66" w:rsidRPr="00655278">
        <w:t>jeder</w:t>
      </w:r>
      <w:r w:rsidRPr="00655278">
        <w:t xml:space="preserve"> </w:t>
      </w:r>
      <w:r w:rsidR="00854130" w:rsidRPr="00655278">
        <w:t>Box</w:t>
      </w:r>
      <w:r w:rsidRPr="00655278">
        <w:t xml:space="preserve"> (3x3 Untergitter) muss jede Ziffer von 1 bis 9 genau ein einziges Mal vorkommen.</w:t>
      </w:r>
    </w:p>
    <w:p w14:paraId="7B789FBC" w14:textId="77777777" w:rsidR="00676438" w:rsidRPr="00655278" w:rsidRDefault="00676438" w:rsidP="00DA615F"/>
    <w:p w14:paraId="5D94E17C" w14:textId="4F0BE543" w:rsidR="00B96AAD" w:rsidRPr="00655278" w:rsidRDefault="00652CDA" w:rsidP="00B96AAD">
      <w:pPr>
        <w:pStyle w:val="berschrift2"/>
      </w:pPr>
      <w:r>
        <w:lastRenderedPageBreak/>
        <w:t>Lösen von Sudokus</w:t>
      </w:r>
    </w:p>
    <w:p w14:paraId="22732858" w14:textId="5EA762EE" w:rsidR="00A91AB1" w:rsidRDefault="00A91AB1" w:rsidP="00B96AAD">
      <w:r w:rsidRPr="00655278">
        <w:t>Zu</w:t>
      </w:r>
      <w:r w:rsidR="009615DC">
        <w:t xml:space="preserve">r Lösung von Sudokus haben sich </w:t>
      </w:r>
      <w:r w:rsidRPr="00655278">
        <w:t>diverse Lösungsmethoden etabliert. Diese Lösungsmethoden sind</w:t>
      </w:r>
      <w:r w:rsidR="00655278">
        <w:t xml:space="preserve"> sogenannte</w:t>
      </w:r>
      <w:r w:rsidR="00B445EF">
        <w:t xml:space="preserve"> menschliche Lösungsmethoden. Der Begriff menschliche Lösungsmethoden wurde so gewählt, weil diese Techniken von Menschen</w:t>
      </w:r>
      <w:r w:rsidR="009615DC">
        <w:t>,</w:t>
      </w:r>
      <w:r w:rsidR="00B445EF">
        <w:t xml:space="preserve"> </w:t>
      </w:r>
      <w:r w:rsidR="009615DC">
        <w:t>welche</w:t>
      </w:r>
      <w:r w:rsidR="00B445EF">
        <w:t xml:space="preserve"> Sudokus lösen</w:t>
      </w:r>
      <w:r w:rsidR="009615DC">
        <w:t>,</w:t>
      </w:r>
      <w:r w:rsidR="00B445EF">
        <w:t xml:space="preserve"> benutzt werden. </w:t>
      </w:r>
    </w:p>
    <w:p w14:paraId="34F8BCC7" w14:textId="1B02EA7B" w:rsidR="00B445EF" w:rsidRPr="00A66401" w:rsidRDefault="00B445EF" w:rsidP="00B445EF">
      <w:pPr>
        <w:rPr>
          <w:color w:val="FF0000"/>
        </w:rPr>
      </w:pPr>
      <w:r>
        <w:t xml:space="preserve">Zum Lösen von Sudokus werden häufig </w:t>
      </w:r>
      <w:r w:rsidR="00B850CF" w:rsidRPr="00655278">
        <w:t xml:space="preserve">Markierungen (engl. Pencilmarks) </w:t>
      </w:r>
      <w:r>
        <w:t xml:space="preserve">verwendet. Pencilmarks sind kleine Notationen pro Zelle, </w:t>
      </w:r>
      <w:r w:rsidR="00B850CF">
        <w:t>welche</w:t>
      </w:r>
      <w:r>
        <w:t xml:space="preserve"> die noch möglichen Zahlen für diese Zelle repräsentieren.</w:t>
      </w:r>
      <w:r w:rsidR="00A66401">
        <w:t xml:space="preserve"> </w:t>
      </w:r>
      <w:r w:rsidR="00A66401" w:rsidRPr="00A66401">
        <w:rPr>
          <w:b/>
          <w:color w:val="FF0000"/>
        </w:rPr>
        <w:t>Abb.1</w:t>
      </w:r>
    </w:p>
    <w:p w14:paraId="7106479A" w14:textId="1F9D92FE" w:rsidR="00A66401" w:rsidRPr="00A66401" w:rsidRDefault="00A66401" w:rsidP="00B445EF">
      <w:r>
        <w:rPr>
          <w:noProof/>
          <w:lang w:eastAsia="de-CH"/>
        </w:rPr>
        <w:drawing>
          <wp:inline distT="0" distB="0" distL="0" distR="0" wp14:anchorId="7B1CE9C5" wp14:editId="73EB1DAB">
            <wp:extent cx="3887826" cy="3896139"/>
            <wp:effectExtent l="0" t="0" r="0" b="9525"/>
            <wp:docPr id="370" name="Grafik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0811" cy="3899130"/>
                    </a:xfrm>
                    <a:prstGeom prst="rect">
                      <a:avLst/>
                    </a:prstGeom>
                  </pic:spPr>
                </pic:pic>
              </a:graphicData>
            </a:graphic>
          </wp:inline>
        </w:drawing>
      </w:r>
    </w:p>
    <w:p w14:paraId="456EDB82" w14:textId="77777777" w:rsidR="00B445EF" w:rsidRDefault="00F258E6" w:rsidP="00B96AAD">
      <w:r>
        <w:t>Pencilmarks werden durch das Anwenden diverser Lösungsmethoden immer weiter verringert, bis nur noch eine Markierung in einer Zelle vorhanden ist. Ist dies der Fall, kann der Zelle der Wert der übriggebliebenen Pencilmark zugewiesen werden, da diese Zahl die einzige ist, die in dieser Zelle noch möglich ist.</w:t>
      </w:r>
    </w:p>
    <w:p w14:paraId="48E7F36D" w14:textId="77777777" w:rsidR="00F258E6" w:rsidRDefault="00F258E6" w:rsidP="00B96AAD"/>
    <w:p w14:paraId="05727757" w14:textId="622C25E1" w:rsidR="00B445EF" w:rsidRDefault="00AD7F8F" w:rsidP="00B96AAD">
      <w:r>
        <w:t>Lösungsmethoden können in zwei Kategorien unterteilt werden, Techniken die den Zellen einen Wert zuweisen und solche die die Pencilmarks diverser Zellen verringern.</w:t>
      </w:r>
      <w:r w:rsidR="005B23D1">
        <w:t xml:space="preserve"> </w:t>
      </w:r>
      <w:r w:rsidR="00652CDA">
        <w:t>Die meisten Men</w:t>
      </w:r>
      <w:r w:rsidR="00652CDA">
        <w:lastRenderedPageBreak/>
        <w:t xml:space="preserve">schen wissen nicht, dass ihr Vorgehen beim Lösen eines Sudokus in spezielle Methoden eingeteilt werden kann. </w:t>
      </w:r>
      <w:r w:rsidR="005B23D1">
        <w:t xml:space="preserve">Folgend werden jene </w:t>
      </w:r>
      <w:r w:rsidR="00652CDA">
        <w:t>Lösungsmethoden</w:t>
      </w:r>
      <w:r w:rsidR="005B23D1">
        <w:t xml:space="preserve"> beschrieben, welche wir in unserer Arbeit verwendet haben.</w:t>
      </w:r>
    </w:p>
    <w:p w14:paraId="1358F6CF" w14:textId="1AF7D0AE" w:rsidR="005042B1" w:rsidRDefault="005042B1" w:rsidP="005042B1">
      <w:pPr>
        <w:pStyle w:val="berschrift3"/>
      </w:pPr>
      <w:bookmarkStart w:id="11" w:name="_Toc472621733"/>
      <w:r>
        <w:t xml:space="preserve">Lösungsmethoden </w:t>
      </w:r>
      <w:r w:rsidR="00AC50A0">
        <w:t>welche</w:t>
      </w:r>
      <w:r>
        <w:t xml:space="preserve"> Werte setzen</w:t>
      </w:r>
      <w:bookmarkEnd w:id="11"/>
    </w:p>
    <w:p w14:paraId="57013180" w14:textId="77777777" w:rsidR="00EB7BEE" w:rsidRDefault="00EB7BEE" w:rsidP="00B96AAD">
      <w:pPr>
        <w:pStyle w:val="berschrift4"/>
      </w:pPr>
      <w:r>
        <w:t>Naked Single</w:t>
      </w:r>
    </w:p>
    <w:p w14:paraId="63D4CE38" w14:textId="77777777" w:rsidR="005B23D1" w:rsidRDefault="005B23D1" w:rsidP="005B23D1">
      <w:r>
        <w:t>Ein Naked Single ist eine Zelle die nur noch eine einzige Pencilmark hat und somit der Wert der Zelle auf den der Pencilmark gesetzt werden kann.</w:t>
      </w:r>
    </w:p>
    <w:p w14:paraId="75F8288F" w14:textId="77777777" w:rsidR="00C3533D" w:rsidRPr="005B23D1" w:rsidRDefault="00C3533D" w:rsidP="005B23D1">
      <w:r>
        <w:rPr>
          <w:color w:val="00B0F0"/>
        </w:rPr>
        <w:t>Bild</w:t>
      </w:r>
    </w:p>
    <w:p w14:paraId="4C38FD92" w14:textId="77777777" w:rsidR="00EB7BEE" w:rsidRDefault="00EB7BEE" w:rsidP="00B96AAD"/>
    <w:p w14:paraId="41649B30" w14:textId="77777777" w:rsidR="00EB7BEE" w:rsidRDefault="00EB7BEE" w:rsidP="00EB7BEE">
      <w:pPr>
        <w:pStyle w:val="berschrift4"/>
      </w:pPr>
      <w:r>
        <w:t>Hidden Single</w:t>
      </w:r>
    </w:p>
    <w:p w14:paraId="4BA24F69" w14:textId="17412355" w:rsidR="00EB7BEE" w:rsidRDefault="005B23D1" w:rsidP="00B96AAD">
      <w:r>
        <w:t>Ein Hidden Single entsteht, falls in einem Container, d.h. i</w:t>
      </w:r>
      <w:r w:rsidR="00AC50A0">
        <w:t>n einer Zeile, Spalte oder einer</w:t>
      </w:r>
      <w:r>
        <w:t xml:space="preserve"> </w:t>
      </w:r>
      <w:r w:rsidR="00130B62">
        <w:t>Box</w:t>
      </w:r>
      <w:r>
        <w:t xml:space="preserve"> ein Wert nur noch in einer</w:t>
      </w:r>
      <w:r w:rsidR="00AC50A0">
        <w:t xml:space="preserve"> einzigen</w:t>
      </w:r>
      <w:r>
        <w:t xml:space="preserve"> Zelle möglich ist. In diesem Fall kann die Zelle mit jenem Wert ergänzt werden, unabhängig davon wie viele Pencilmarks die Zelle noch hatte.</w:t>
      </w:r>
    </w:p>
    <w:p w14:paraId="2CCD5A38" w14:textId="77777777" w:rsidR="00C3533D" w:rsidRDefault="00C3533D" w:rsidP="00B96AAD">
      <w:r>
        <w:rPr>
          <w:color w:val="00B0F0"/>
        </w:rPr>
        <w:t>Bild</w:t>
      </w:r>
    </w:p>
    <w:p w14:paraId="5D0ADF79" w14:textId="77777777" w:rsidR="00EB7BEE" w:rsidRDefault="00EB7BEE" w:rsidP="00B96AAD"/>
    <w:p w14:paraId="052C0997" w14:textId="74282F1A" w:rsidR="005042B1" w:rsidRDefault="005042B1" w:rsidP="005042B1">
      <w:pPr>
        <w:pStyle w:val="berschrift3"/>
      </w:pPr>
      <w:bookmarkStart w:id="12" w:name="_Toc472621734"/>
      <w:r>
        <w:t xml:space="preserve">Lösungsmethoden </w:t>
      </w:r>
      <w:r w:rsidR="00AC50A0">
        <w:t>welche</w:t>
      </w:r>
      <w:r>
        <w:t xml:space="preserve"> Pencilmarks verringern</w:t>
      </w:r>
      <w:bookmarkEnd w:id="12"/>
    </w:p>
    <w:p w14:paraId="0578972A" w14:textId="77777777" w:rsidR="005042B1" w:rsidRDefault="00EB7BEE" w:rsidP="00EB7BEE">
      <w:pPr>
        <w:pStyle w:val="berschrift4"/>
      </w:pPr>
      <w:r>
        <w:t>Naked Subset</w:t>
      </w:r>
    </w:p>
    <w:p w14:paraId="7E4BC74C" w14:textId="77777777" w:rsidR="00EB7BEE" w:rsidRDefault="00C3533D" w:rsidP="00B96AAD">
      <w:r>
        <w:t xml:space="preserve">Ein Naked Subset beschreibt den Fall, wenn innerhalb einer Zeile, Spalte oder </w:t>
      </w:r>
      <w:r w:rsidR="00130B62">
        <w:t>Box</w:t>
      </w:r>
      <w:r>
        <w:t xml:space="preserve"> eine Anzahl von Werten nur in derselben Anzahl von Zellen gesetzt werden können</w:t>
      </w:r>
      <w:r w:rsidR="00130B62">
        <w:t xml:space="preserve"> und in diesen Zellen sonst keine Zahlen vorkommen können.</w:t>
      </w:r>
      <w:r>
        <w:t xml:space="preserve"> Dies hat zur Folge, dass </w:t>
      </w:r>
      <w:r w:rsidR="00130B62">
        <w:t xml:space="preserve">jene Werte in diesen Zellen vorkommen müssen und </w:t>
      </w:r>
      <w:r>
        <w:t xml:space="preserve">in allen anderen Zellen der Zeile, Spalte oder </w:t>
      </w:r>
      <w:r w:rsidR="00130B62">
        <w:t>Box</w:t>
      </w:r>
      <w:r>
        <w:t xml:space="preserve">, jene Zahlen nicht </w:t>
      </w:r>
      <w:r w:rsidR="00130B62">
        <w:t>erscheinen dürfen</w:t>
      </w:r>
      <w:r>
        <w:t>. Folglich können in den restlichen Zellen die Pencilmarks für diese Werte entfernt werden.</w:t>
      </w:r>
    </w:p>
    <w:p w14:paraId="3C29B2C9" w14:textId="77777777" w:rsidR="00C3533D" w:rsidRDefault="00C3533D" w:rsidP="00C3533D">
      <w:r>
        <w:rPr>
          <w:color w:val="00B0F0"/>
        </w:rPr>
        <w:t>Bild</w:t>
      </w:r>
    </w:p>
    <w:p w14:paraId="26BC8C62" w14:textId="77777777" w:rsidR="00C3533D" w:rsidRDefault="00C3533D" w:rsidP="00B96AAD"/>
    <w:p w14:paraId="2A624A65" w14:textId="77777777" w:rsidR="00EB7BEE" w:rsidRDefault="00EB7BEE" w:rsidP="00EB7BEE">
      <w:pPr>
        <w:pStyle w:val="berschrift4"/>
      </w:pPr>
      <w:r>
        <w:t>Hidden Subset</w:t>
      </w:r>
    </w:p>
    <w:p w14:paraId="17CCC069" w14:textId="77777777" w:rsidR="00EB7BEE" w:rsidRDefault="00130B62" w:rsidP="00B96AAD">
      <w:r>
        <w:t>Ein Hidden Subset liegt vor, falls innerhalb einer Zeile, Spalte oder Box eine Anzahl von Werten nur in genau derselben Anzahl Zellen vorkommen können. Daraus folgt, dass in diesen Zellen zwingend einer Werte gesetzt werden muss, da diese Werte nirgends sonst im jeweiligen Container vorhanden sein können. Somit können für die betroffenen Zellen alle Pencilmarks, die nicht zum gefunden Subset an Werten gehören, entfernt werden.</w:t>
      </w:r>
    </w:p>
    <w:p w14:paraId="24FE4D12" w14:textId="77777777" w:rsidR="00D56A4F" w:rsidRDefault="00D56A4F" w:rsidP="00D56A4F">
      <w:r>
        <w:rPr>
          <w:color w:val="00B0F0"/>
        </w:rPr>
        <w:lastRenderedPageBreak/>
        <w:t>Bild</w:t>
      </w:r>
    </w:p>
    <w:p w14:paraId="4ADF659C" w14:textId="77777777" w:rsidR="00EB7BEE" w:rsidRDefault="00EB7BEE" w:rsidP="00B96AAD"/>
    <w:p w14:paraId="7749E2BE" w14:textId="77777777" w:rsidR="00EB7BEE" w:rsidRDefault="00EB7BEE" w:rsidP="00EB7BEE">
      <w:pPr>
        <w:pStyle w:val="berschrift4"/>
      </w:pPr>
      <w:r>
        <w:t>Block-Line Interactions</w:t>
      </w:r>
    </w:p>
    <w:p w14:paraId="688C8164" w14:textId="7A1772C5" w:rsidR="00EB7BEE" w:rsidRDefault="00D56A4F" w:rsidP="00B96AAD">
      <w:r>
        <w:t xml:space="preserve">Block-Line Interactions, auch </w:t>
      </w:r>
      <w:r w:rsidR="007150CF">
        <w:t>«</w:t>
      </w:r>
      <w:r w:rsidRPr="00D56A4F">
        <w:t>Locked Candidates</w:t>
      </w:r>
      <w:r w:rsidR="007150CF">
        <w:t>»</w:t>
      </w:r>
      <w:r>
        <w:t xml:space="preserve"> genannt, ist eine Technik bei der </w:t>
      </w:r>
      <w:r w:rsidR="00155F1D">
        <w:t xml:space="preserve">die Auswirkungen einer Box auf eine Zeile oder Spalte betrachtet werden. </w:t>
      </w:r>
      <w:r w:rsidR="006921A5">
        <w:t>Kommen in einer Box alle Pencilmarks für einen Wert auf derselben Zeile oder Spalten vor, so muss dieser Wert in einer diesen Zellen vorkommen und deckt somit den Platz für diesen Wert in der Zeile oder Spalte ab. Deshalb können in allen anderen Zellen der Zeile oder Spalte (die nicht mit der Box überlappen) die Pencilmarks für diesen Wert entfernt werden.</w:t>
      </w:r>
    </w:p>
    <w:p w14:paraId="714CC898" w14:textId="77777777" w:rsidR="00155F1D" w:rsidRDefault="006921A5" w:rsidP="00B96AAD">
      <w:r>
        <w:rPr>
          <w:color w:val="00B0F0"/>
        </w:rPr>
        <w:t>Bild</w:t>
      </w:r>
    </w:p>
    <w:p w14:paraId="29B8654F" w14:textId="77777777" w:rsidR="00EB7BEE" w:rsidRDefault="006921A5" w:rsidP="00B96AAD">
      <w:r>
        <w:t xml:space="preserve"> </w:t>
      </w:r>
    </w:p>
    <w:p w14:paraId="2213455E" w14:textId="77777777" w:rsidR="00EB7BEE" w:rsidRDefault="00EB7BEE" w:rsidP="00EB7BEE">
      <w:pPr>
        <w:pStyle w:val="berschrift4"/>
      </w:pPr>
      <w:r>
        <w:t>X-Wing</w:t>
      </w:r>
    </w:p>
    <w:p w14:paraId="5858ED6E" w14:textId="77777777" w:rsidR="00EB7BEE" w:rsidRDefault="005B23D1" w:rsidP="00B96AAD">
      <w:r>
        <w:t>asdf</w:t>
      </w:r>
    </w:p>
    <w:p w14:paraId="66997D56" w14:textId="77777777" w:rsidR="005042B1" w:rsidRPr="00655278" w:rsidRDefault="005042B1" w:rsidP="00B96AAD"/>
    <w:p w14:paraId="296A270F" w14:textId="77777777" w:rsidR="00A91AB1" w:rsidRPr="00655278" w:rsidRDefault="00A91AB1" w:rsidP="00B96AAD">
      <w:pPr>
        <w:rPr>
          <w:color w:val="00B0F0"/>
        </w:rPr>
      </w:pPr>
    </w:p>
    <w:p w14:paraId="6869239E" w14:textId="77777777" w:rsidR="00156826" w:rsidRPr="00655278" w:rsidRDefault="005164B8" w:rsidP="00156826">
      <w:pPr>
        <w:pStyle w:val="berschrift2"/>
      </w:pPr>
      <w:bookmarkStart w:id="13" w:name="_Toc472621735"/>
      <w:r w:rsidRPr="00655278">
        <w:t>Schwierigkeitseinstufung</w:t>
      </w:r>
      <w:bookmarkEnd w:id="13"/>
    </w:p>
    <w:p w14:paraId="248854F1" w14:textId="77777777" w:rsidR="002A76F9" w:rsidRPr="00655278" w:rsidRDefault="002A76F9" w:rsidP="002A76F9">
      <w:r w:rsidRPr="00655278">
        <w:t>Die Rätsel Agentur AG hat ihre Sudokus in sieben verschiedene Schwierigkeitsklassen unterteilt. Die Schwierigkeitsstufen lauten folgendermassen:</w:t>
      </w:r>
    </w:p>
    <w:p w14:paraId="1D2F74A6" w14:textId="77777777" w:rsidR="002A76F9" w:rsidRPr="00655278" w:rsidRDefault="002A76F9" w:rsidP="002A76F9">
      <w:pPr>
        <w:pStyle w:val="Listenabsatz"/>
        <w:numPr>
          <w:ilvl w:val="0"/>
          <w:numId w:val="31"/>
        </w:numPr>
      </w:pPr>
      <w:r w:rsidRPr="00655278">
        <w:t>Very Easy</w:t>
      </w:r>
    </w:p>
    <w:p w14:paraId="409AC8A4" w14:textId="77777777" w:rsidR="002A76F9" w:rsidRPr="00655278" w:rsidRDefault="002A76F9" w:rsidP="002A76F9">
      <w:pPr>
        <w:pStyle w:val="Listenabsatz"/>
        <w:numPr>
          <w:ilvl w:val="0"/>
          <w:numId w:val="31"/>
        </w:numPr>
      </w:pPr>
      <w:r w:rsidRPr="00655278">
        <w:t>Easy</w:t>
      </w:r>
    </w:p>
    <w:p w14:paraId="0D10083C" w14:textId="77777777" w:rsidR="002A76F9" w:rsidRPr="00655278" w:rsidRDefault="002A76F9" w:rsidP="002A76F9">
      <w:pPr>
        <w:pStyle w:val="Listenabsatz"/>
        <w:numPr>
          <w:ilvl w:val="0"/>
          <w:numId w:val="31"/>
        </w:numPr>
      </w:pPr>
      <w:r w:rsidRPr="00655278">
        <w:t>Medium</w:t>
      </w:r>
    </w:p>
    <w:p w14:paraId="3B18924E" w14:textId="77777777" w:rsidR="002A76F9" w:rsidRPr="00655278" w:rsidRDefault="002A76F9" w:rsidP="002A76F9">
      <w:pPr>
        <w:pStyle w:val="Listenabsatz"/>
        <w:numPr>
          <w:ilvl w:val="0"/>
          <w:numId w:val="31"/>
        </w:numPr>
      </w:pPr>
      <w:r w:rsidRPr="00655278">
        <w:t>Hard</w:t>
      </w:r>
    </w:p>
    <w:p w14:paraId="38B19021" w14:textId="77777777" w:rsidR="002A76F9" w:rsidRPr="00655278" w:rsidRDefault="002A76F9" w:rsidP="002A76F9">
      <w:pPr>
        <w:pStyle w:val="Listenabsatz"/>
        <w:numPr>
          <w:ilvl w:val="0"/>
          <w:numId w:val="31"/>
        </w:numPr>
      </w:pPr>
      <w:r w:rsidRPr="00655278">
        <w:t>Very Hard</w:t>
      </w:r>
    </w:p>
    <w:p w14:paraId="0EF31B02" w14:textId="77777777" w:rsidR="002A76F9" w:rsidRPr="00655278" w:rsidRDefault="002A76F9" w:rsidP="002A76F9">
      <w:pPr>
        <w:pStyle w:val="Listenabsatz"/>
        <w:numPr>
          <w:ilvl w:val="0"/>
          <w:numId w:val="31"/>
        </w:numPr>
      </w:pPr>
      <w:r w:rsidRPr="00655278">
        <w:t>Very Hard Expert</w:t>
      </w:r>
    </w:p>
    <w:p w14:paraId="1F5FC71D" w14:textId="77777777" w:rsidR="003F4ED4" w:rsidRPr="00655278" w:rsidRDefault="003F4ED4" w:rsidP="002A76F9">
      <w:pPr>
        <w:pStyle w:val="Listenabsatz"/>
        <w:numPr>
          <w:ilvl w:val="0"/>
          <w:numId w:val="31"/>
        </w:numPr>
      </w:pPr>
      <w:r w:rsidRPr="00655278">
        <w:t>Evil/Exotic</w:t>
      </w:r>
    </w:p>
    <w:p w14:paraId="38665D88" w14:textId="77777777" w:rsidR="002A76F9" w:rsidRPr="00655278" w:rsidRDefault="003F4ED4" w:rsidP="002A76F9">
      <w:r w:rsidRPr="00655278">
        <w:t>Die letzte Schwierigkeitsstufe wird nicht aktiv produziert und muss von uns auch nicht mit dem Generator erreicht werden.</w:t>
      </w:r>
      <w:r w:rsidR="00CD22DF" w:rsidRPr="00655278">
        <w:t xml:space="preserve"> </w:t>
      </w:r>
    </w:p>
    <w:p w14:paraId="4A1EF483" w14:textId="77777777" w:rsidR="002A76F9" w:rsidRPr="00655278" w:rsidRDefault="002A76F9" w:rsidP="002A76F9">
      <w:r w:rsidRPr="00655278">
        <w:t>Wir haben diese Schwierigkeitsstufen übernommen und</w:t>
      </w:r>
      <w:r w:rsidR="00C77F2D" w:rsidRPr="00655278">
        <w:t xml:space="preserve"> teilen </w:t>
      </w:r>
      <w:r w:rsidR="00F33B00" w:rsidRPr="00655278">
        <w:t xml:space="preserve">schlussendlich </w:t>
      </w:r>
      <w:r w:rsidR="00C77F2D" w:rsidRPr="00655278">
        <w:t>unsere generierten Sudokus in diese Stufen ein.</w:t>
      </w:r>
    </w:p>
    <w:p w14:paraId="209711B8" w14:textId="77777777" w:rsidR="002A76F9" w:rsidRPr="00655278" w:rsidRDefault="002A76F9" w:rsidP="002A76F9"/>
    <w:p w14:paraId="5E8F884C" w14:textId="77777777" w:rsidR="00EA0433" w:rsidRPr="00655278" w:rsidRDefault="00EA0433" w:rsidP="00EA0433">
      <w:r w:rsidRPr="00655278">
        <w:lastRenderedPageBreak/>
        <w:t xml:space="preserve">Um Sudokus in eine Schwierigkeitsklasse einzustufen haben wir Machine Learning verwendet. Mithilfe eines neuralen Netzwerkes beurteilen wir anhand gewissen Eigenschaften, welcher Schwierigkeitsstufe ein gegebenes Sudoku entspricht. </w:t>
      </w:r>
    </w:p>
    <w:p w14:paraId="436CBE40" w14:textId="77777777" w:rsidR="00EA0433" w:rsidRPr="00655278" w:rsidRDefault="00EA0433" w:rsidP="00EA0433"/>
    <w:p w14:paraId="3DCB73A5" w14:textId="77777777" w:rsidR="00EA0433" w:rsidRPr="00655278" w:rsidRDefault="00EA0433" w:rsidP="00EA0433">
      <w:r w:rsidRPr="00655278">
        <w:t xml:space="preserve">Zu Beginn findet eine Anlernphase statt, in welcher dem neuralen Netzwerk einige Sudokus gezeigt werden, welche bereits </w:t>
      </w:r>
      <w:r w:rsidR="00CD22DF" w:rsidRPr="00655278">
        <w:t>in eine</w:t>
      </w:r>
      <w:r w:rsidRPr="00655278">
        <w:t xml:space="preserve"> Schwierigkeitsklasse eingestuft wurden. Anhand dieser Daten lernt das Netzwerk, was ein Sudoku einer gewissen Schwierigkeit ausmacht. </w:t>
      </w:r>
    </w:p>
    <w:p w14:paraId="412044FA" w14:textId="77777777" w:rsidR="00AE583B" w:rsidRPr="00655278" w:rsidRDefault="00AE583B" w:rsidP="00AE583B">
      <w:r w:rsidRPr="00655278">
        <w:t xml:space="preserve">Als nächstes wird mit weiteren bereits eingestuften Sudokus getestet, wie genau das Netzwerk </w:t>
      </w:r>
      <w:r w:rsidR="00CD22DF" w:rsidRPr="00655278">
        <w:t>neue Sudokus in die verschiedenen Schwierigkeitsstufen einteilt.</w:t>
      </w:r>
    </w:p>
    <w:p w14:paraId="0E0301F7" w14:textId="77777777" w:rsidR="00EA0433" w:rsidRPr="00655278" w:rsidRDefault="00AE583B" w:rsidP="00EA0433">
      <w:r w:rsidRPr="00655278">
        <w:t>Sind nach der Testphase die gewünschten Werte erreicht, kann das Netzwerk zur Einstufung neuer Sudokus verwendet werden.</w:t>
      </w:r>
    </w:p>
    <w:p w14:paraId="246F1DB9" w14:textId="77777777" w:rsidR="00C144E7" w:rsidRPr="00655278" w:rsidRDefault="00C144E7" w:rsidP="00EA0433"/>
    <w:p w14:paraId="55D41680" w14:textId="77777777" w:rsidR="00222EA0" w:rsidRPr="00655278" w:rsidRDefault="00F2590A" w:rsidP="00222EA0">
      <w:pPr>
        <w:pStyle w:val="berschrift3"/>
      </w:pPr>
      <w:bookmarkStart w:id="14" w:name="_Toc472621736"/>
      <w:r>
        <w:t>Modell</w:t>
      </w:r>
      <w:bookmarkEnd w:id="14"/>
    </w:p>
    <w:p w14:paraId="4470139A" w14:textId="77777777" w:rsidR="00EA0433" w:rsidRPr="00655278" w:rsidRDefault="00DF46C1" w:rsidP="00EA0433">
      <w:r w:rsidRPr="00655278">
        <w:t xml:space="preserve">Das neurale Netzwerk beurteilt die Sudokus anhand mehrerer Features. </w:t>
      </w:r>
    </w:p>
    <w:p w14:paraId="1AACD264" w14:textId="77777777" w:rsidR="00DF46C1" w:rsidRPr="00655278" w:rsidRDefault="00DF46C1" w:rsidP="00EA0433"/>
    <w:p w14:paraId="730FF8D4" w14:textId="08280C53" w:rsidR="00EF6144" w:rsidRPr="00655278" w:rsidRDefault="00CD22DF" w:rsidP="00EF6144">
      <w:r w:rsidRPr="00655278">
        <w:t xml:space="preserve">Da nur die Methoden Naked und Hidden Single Zahlen in das Feld einsetzen, werden diese nicht als absolute Werte verwendet. Die Anzahl der jeweils verwendeten Methoden wird mit den noch fehlenden Zahlen ins Verhältnis </w:t>
      </w:r>
      <w:commentRangeStart w:id="15"/>
      <w:r w:rsidRPr="00655278">
        <w:t>gesetzt</w:t>
      </w:r>
      <w:commentRangeEnd w:id="15"/>
      <w:r w:rsidR="004611FB">
        <w:rPr>
          <w:rStyle w:val="Kommentarzeichen"/>
        </w:rPr>
        <w:commentReference w:id="15"/>
      </w:r>
      <w:r w:rsidRPr="00655278">
        <w:t xml:space="preserve">. </w:t>
      </w:r>
    </w:p>
    <w:p w14:paraId="46C9C730" w14:textId="77777777" w:rsidR="00CD22DF" w:rsidRPr="00655278" w:rsidRDefault="00CD22DF" w:rsidP="00EF6144">
      <w:r w:rsidRPr="00655278">
        <w:t xml:space="preserve">Wir beachten </w:t>
      </w:r>
      <w:commentRangeStart w:id="16"/>
      <w:r w:rsidRPr="00655278">
        <w:t>nur</w:t>
      </w:r>
      <w:commentRangeEnd w:id="16"/>
      <w:r w:rsidR="004611FB">
        <w:rPr>
          <w:rStyle w:val="Kommentarzeichen"/>
        </w:rPr>
        <w:commentReference w:id="16"/>
      </w:r>
      <w:r w:rsidRPr="00655278">
        <w:t xml:space="preserve"> die Naked und Hidden Subsets, welche eine Grösse von zwei, drei oder vier</w:t>
      </w:r>
      <w:r w:rsidR="00551819" w:rsidRPr="00655278">
        <w:t xml:space="preserve"> haben, da ein menschlicher Löser grössere Subsets nur extrem schwer finden kann. </w:t>
      </w:r>
    </w:p>
    <w:p w14:paraId="45EB651D" w14:textId="77777777" w:rsidR="00551819" w:rsidRPr="00655278" w:rsidRDefault="00551819" w:rsidP="00EF6144">
      <w:r w:rsidRPr="00655278">
        <w:t>Ebenfalls wird die Anzahl der Verwendungen der anderen beiden Lösungsmethoden Block Line Interactions und X-Wing als Feature im Modell verwendet.</w:t>
      </w:r>
    </w:p>
    <w:p w14:paraId="7292D9DB" w14:textId="77777777" w:rsidR="00551819" w:rsidRPr="00655278" w:rsidRDefault="00551819" w:rsidP="00EF6144"/>
    <w:p w14:paraId="06BC9BFA" w14:textId="3D6D4D4A" w:rsidR="00551819" w:rsidRPr="00655278" w:rsidRDefault="00551819" w:rsidP="00EF6144">
      <w:r w:rsidRPr="00655278">
        <w:t xml:space="preserve">Neben den Lösungsmethoden haben wir weitere Features gewählt, welche auf die Einstufung einen Einfluss haben. Hierzu gehört die Anzahl der vorgegebenen Zahlen, sowie die Anzahl der möglichen Startpositionen, an welcher mittels der Naked oder Hidden Single Methoden als erstes eine Zahl gesetzt werden kann. Für jede der verschiedenen Ziffern wird die Anzahl möglicher Startpunkte als einzelnes Feature verwendet. Als weiteres Feature wird die gesamte Anzahl der </w:t>
      </w:r>
      <w:r w:rsidR="00B850CF">
        <w:t xml:space="preserve">Pencilmarks </w:t>
      </w:r>
      <w:r w:rsidRPr="00655278">
        <w:t>im Sudoku ins Modell hinzugenommen. Die Markierungen zeigen für jede Zelle, welche Ziffern noch nicht ausgeschlossen wurden.</w:t>
      </w:r>
      <w:r w:rsidR="003671CE">
        <w:t xml:space="preserve"> Als letztes kommt hinzu, ob das Sudoku mit unseren Lösungsmethoden lösbar war (1) oder ob es mit Backtracking gelöst werden musste (0).</w:t>
      </w:r>
    </w:p>
    <w:p w14:paraId="0CB86B37" w14:textId="77777777" w:rsidR="002A420F" w:rsidRPr="00655278" w:rsidRDefault="002A420F" w:rsidP="00EF6144"/>
    <w:p w14:paraId="19F5C299" w14:textId="77D1FA6C" w:rsidR="002A420F" w:rsidRDefault="0019253E" w:rsidP="00EF6144">
      <w:r>
        <w:t>Diese von uns gewählten Features führen zu folgendem Modell:</w:t>
      </w:r>
    </w:p>
    <w:p w14:paraId="0C472E13" w14:textId="77777777" w:rsidR="00821F0A" w:rsidRDefault="00821F0A" w:rsidP="00821F0A">
      <w:pPr>
        <w:pStyle w:val="Listenabsatz"/>
        <w:numPr>
          <w:ilvl w:val="0"/>
          <w:numId w:val="32"/>
        </w:numPr>
      </w:pPr>
      <w:r w:rsidRPr="00821F0A">
        <w:t xml:space="preserve">Anz. Naked Singles / Anz. </w:t>
      </w:r>
      <w:r>
        <w:t>f</w:t>
      </w:r>
      <w:r w:rsidRPr="00821F0A">
        <w:t>ehle</w:t>
      </w:r>
      <w:r>
        <w:t>nde Ziffern</w:t>
      </w:r>
    </w:p>
    <w:p w14:paraId="65CF3A6E" w14:textId="14BCC3A6" w:rsidR="00821F0A" w:rsidRDefault="00821F0A" w:rsidP="00821F0A">
      <w:pPr>
        <w:pStyle w:val="Listenabsatz"/>
        <w:numPr>
          <w:ilvl w:val="0"/>
          <w:numId w:val="32"/>
        </w:numPr>
      </w:pPr>
      <w:r w:rsidRPr="00821F0A">
        <w:t xml:space="preserve">Anz. </w:t>
      </w:r>
      <w:r>
        <w:t>Hidden</w:t>
      </w:r>
      <w:r w:rsidRPr="00821F0A">
        <w:t xml:space="preserve"> Singles / Anz. </w:t>
      </w:r>
      <w:r>
        <w:t>f</w:t>
      </w:r>
      <w:r w:rsidRPr="00821F0A">
        <w:t>ehle</w:t>
      </w:r>
      <w:r>
        <w:t>nde Ziffern</w:t>
      </w:r>
    </w:p>
    <w:p w14:paraId="1F6293E3" w14:textId="20721FB8" w:rsidR="00821F0A" w:rsidRDefault="00821F0A" w:rsidP="00821F0A">
      <w:pPr>
        <w:pStyle w:val="Listenabsatz"/>
        <w:numPr>
          <w:ilvl w:val="0"/>
          <w:numId w:val="32"/>
        </w:numPr>
      </w:pPr>
      <w:r>
        <w:t>Anz. Naked Subsets der Grösse zwei bis vier</w:t>
      </w:r>
    </w:p>
    <w:p w14:paraId="55378C51" w14:textId="307A8A2E" w:rsidR="00821F0A" w:rsidRDefault="00821F0A" w:rsidP="00821F0A">
      <w:pPr>
        <w:pStyle w:val="Listenabsatz"/>
        <w:numPr>
          <w:ilvl w:val="0"/>
          <w:numId w:val="32"/>
        </w:numPr>
      </w:pPr>
      <w:r>
        <w:t>Anz. Hidden Subsets der Grösse zwei bis vier</w:t>
      </w:r>
    </w:p>
    <w:p w14:paraId="6813C9C5" w14:textId="55560C91" w:rsidR="00821F0A" w:rsidRDefault="00821F0A" w:rsidP="00821F0A">
      <w:pPr>
        <w:pStyle w:val="Listenabsatz"/>
        <w:numPr>
          <w:ilvl w:val="0"/>
          <w:numId w:val="32"/>
        </w:numPr>
      </w:pPr>
      <w:r>
        <w:t>Anz. Block Line Interactions</w:t>
      </w:r>
    </w:p>
    <w:p w14:paraId="612CFCA7" w14:textId="7CF3E524" w:rsidR="00821F0A" w:rsidRDefault="00821F0A" w:rsidP="00821F0A">
      <w:pPr>
        <w:pStyle w:val="Listenabsatz"/>
        <w:numPr>
          <w:ilvl w:val="0"/>
          <w:numId w:val="32"/>
        </w:numPr>
      </w:pPr>
      <w:r>
        <w:t>Anz. X-Wing</w:t>
      </w:r>
    </w:p>
    <w:p w14:paraId="33AA93E2" w14:textId="371BE938" w:rsidR="00821F0A" w:rsidRDefault="00821F0A" w:rsidP="00821F0A">
      <w:pPr>
        <w:pStyle w:val="Listenabsatz"/>
        <w:numPr>
          <w:ilvl w:val="0"/>
          <w:numId w:val="32"/>
        </w:numPr>
      </w:pPr>
      <w:r>
        <w:t>Anz. gegebener Ziffern</w:t>
      </w:r>
    </w:p>
    <w:p w14:paraId="5E5CBCEA" w14:textId="3198D6A9" w:rsidR="00821F0A" w:rsidRDefault="00821F0A" w:rsidP="00821F0A">
      <w:pPr>
        <w:pStyle w:val="Listenabsatz"/>
        <w:numPr>
          <w:ilvl w:val="0"/>
          <w:numId w:val="32"/>
        </w:numPr>
      </w:pPr>
      <w:r>
        <w:t>Anz. möglicher Startpositionen für jede Ziffer</w:t>
      </w:r>
    </w:p>
    <w:p w14:paraId="4F6FED08" w14:textId="4FAFDAA7" w:rsidR="00821F0A" w:rsidRDefault="00821F0A" w:rsidP="00821F0A">
      <w:pPr>
        <w:pStyle w:val="Listenabsatz"/>
        <w:numPr>
          <w:ilvl w:val="0"/>
          <w:numId w:val="32"/>
        </w:numPr>
      </w:pPr>
      <w:r>
        <w:t>Anz. Pencilmarks</w:t>
      </w:r>
    </w:p>
    <w:p w14:paraId="286422FE" w14:textId="567B7B59" w:rsidR="00821F0A" w:rsidRPr="00821F0A" w:rsidRDefault="00821F0A" w:rsidP="00821F0A">
      <w:pPr>
        <w:pStyle w:val="Listenabsatz"/>
        <w:numPr>
          <w:ilvl w:val="0"/>
          <w:numId w:val="32"/>
        </w:numPr>
      </w:pPr>
      <w:r>
        <w:t>Lösbar mit Lösungsmethoden</w:t>
      </w:r>
    </w:p>
    <w:p w14:paraId="6CFBACB5" w14:textId="77777777" w:rsidR="00156826" w:rsidRPr="00655278" w:rsidRDefault="00156826" w:rsidP="00156826">
      <w:pPr>
        <w:pStyle w:val="berschrift2"/>
      </w:pPr>
      <w:bookmarkStart w:id="17" w:name="_Toc472621737"/>
      <w:r w:rsidRPr="00655278">
        <w:t>Generierung</w:t>
      </w:r>
      <w:bookmarkEnd w:id="17"/>
    </w:p>
    <w:p w14:paraId="0E1D8016" w14:textId="77777777" w:rsidR="00B96AAD" w:rsidRPr="00655278" w:rsidRDefault="00B96AAD" w:rsidP="00B96AAD">
      <w:pPr>
        <w:rPr>
          <w:color w:val="00B0F0"/>
        </w:rPr>
      </w:pPr>
      <w:r w:rsidRPr="00655278">
        <w:rPr>
          <w:color w:val="00B0F0"/>
        </w:rPr>
        <w:t>Korpus 17er Sudokus</w:t>
      </w:r>
    </w:p>
    <w:p w14:paraId="1CC787DD" w14:textId="77777777" w:rsidR="00B96AAD" w:rsidRPr="00655278" w:rsidRDefault="00B96AAD" w:rsidP="00B96AAD">
      <w:pPr>
        <w:rPr>
          <w:color w:val="00B0F0"/>
        </w:rPr>
      </w:pPr>
      <w:r w:rsidRPr="00655278">
        <w:rPr>
          <w:color w:val="00B0F0"/>
        </w:rPr>
        <w:t>Symmetrien</w:t>
      </w:r>
    </w:p>
    <w:p w14:paraId="2DB3E1C8" w14:textId="77777777" w:rsidR="00156826" w:rsidRPr="00655278" w:rsidRDefault="00B96AAD" w:rsidP="005164B8">
      <w:pPr>
        <w:rPr>
          <w:color w:val="00B0F0"/>
        </w:rPr>
      </w:pPr>
      <w:r w:rsidRPr="00655278">
        <w:rPr>
          <w:color w:val="00B0F0"/>
        </w:rPr>
        <w:t>Lösungen verändern (Spalten/Zeilen/Drehungen)</w:t>
      </w:r>
    </w:p>
    <w:p w14:paraId="68E98DD8" w14:textId="77777777" w:rsidR="003C05F4" w:rsidRPr="00655278" w:rsidRDefault="00F33B00" w:rsidP="003C05F4">
      <w:pPr>
        <w:pStyle w:val="berschrift1"/>
      </w:pPr>
      <w:bookmarkStart w:id="18" w:name="_Toc472621738"/>
      <w:r w:rsidRPr="00655278">
        <w:t>Technische Umsetzung</w:t>
      </w:r>
      <w:bookmarkEnd w:id="18"/>
    </w:p>
    <w:p w14:paraId="62F38FA7" w14:textId="77777777" w:rsidR="00AB2198" w:rsidRPr="00655278" w:rsidRDefault="00F33B00" w:rsidP="00AB2198">
      <w:pPr>
        <w:pStyle w:val="berschrift2"/>
      </w:pPr>
      <w:bookmarkStart w:id="19" w:name="_Toc472621739"/>
      <w:r w:rsidRPr="00655278">
        <w:t>Technologien</w:t>
      </w:r>
      <w:bookmarkEnd w:id="19"/>
    </w:p>
    <w:p w14:paraId="34DAE0FF" w14:textId="77777777" w:rsidR="00F33B00" w:rsidRPr="00655278" w:rsidRDefault="00F33B00" w:rsidP="00F33B00">
      <w:r w:rsidRPr="00655278">
        <w:t xml:space="preserve">Für die Realisierung unseres Projekts haben wir die Programmiersprache Java gewählt. </w:t>
      </w:r>
      <w:r w:rsidR="00831A6B" w:rsidRPr="00655278">
        <w:t xml:space="preserve">Das Gesamtprojekt des Institutes für 4D Technologien baut auf der Java Virtual Machine auf und es wurde uns nahegelegt, eine Programmiersprache zu wählen, welche auch auf der JVM zu Hause ist. Wir haben schon viel mit Java gearbeitet und haben so die Einarbeitungszeit in die Grundfeatures der Sprache auslassen können. </w:t>
      </w:r>
    </w:p>
    <w:p w14:paraId="4BF65C9F" w14:textId="742DA198" w:rsidR="00F33B00" w:rsidRDefault="00831A6B" w:rsidP="00F33B00">
      <w:r w:rsidRPr="00655278">
        <w:t>Ein weiterer Punkt, welcher für die Wahl</w:t>
      </w:r>
      <w:r w:rsidR="005E70B1" w:rsidRPr="00655278">
        <w:t xml:space="preserve"> von Java spricht sind die vielen Ressourcen, welche im Netz erhältlich sind. Ebenfalls gibt es eine grosse Anzahl an Frameworks, welche Open Source </w:t>
      </w:r>
      <w:r w:rsidR="00155C66" w:rsidRPr="00655278">
        <w:t>verfügbar</w:t>
      </w:r>
      <w:r w:rsidR="005E70B1" w:rsidRPr="00655278">
        <w:t xml:space="preserve"> sind.</w:t>
      </w:r>
    </w:p>
    <w:p w14:paraId="159D319E" w14:textId="3E39BE3E" w:rsidR="003671CE" w:rsidRDefault="003671CE" w:rsidP="00F33B00">
      <w:r>
        <w:t xml:space="preserve">Zur Verwaltung und Versionierung unseres Quellcodes verwenden wir Git. </w:t>
      </w:r>
    </w:p>
    <w:p w14:paraId="48441BC0" w14:textId="58BB8609" w:rsidR="003671CE" w:rsidRDefault="003671CE" w:rsidP="00F33B00"/>
    <w:p w14:paraId="2D11E2E9" w14:textId="6192FC7F" w:rsidR="003671CE" w:rsidRPr="00655278" w:rsidRDefault="003671CE" w:rsidP="00F33B00">
      <w:r>
        <w:lastRenderedPageBreak/>
        <w:t>Das neurale Netzwerk wurde in Matlab traininert und getestet. Für die Umsetzung des Netzwerkes in Java haben wir das Framework Neuroph verwendet.</w:t>
      </w:r>
    </w:p>
    <w:p w14:paraId="117F51A4" w14:textId="77777777" w:rsidR="007C162E" w:rsidRPr="00655278" w:rsidRDefault="00FC4679" w:rsidP="00FC4679">
      <w:pPr>
        <w:pStyle w:val="berschrift2"/>
      </w:pPr>
      <w:bookmarkStart w:id="20" w:name="_Toc472621740"/>
      <w:r w:rsidRPr="00655278">
        <w:t>Abbildung des Sudoku-Spielfelds</w:t>
      </w:r>
      <w:bookmarkEnd w:id="20"/>
    </w:p>
    <w:p w14:paraId="5C6BB840" w14:textId="5C3A27E9" w:rsidR="006F4807" w:rsidRPr="00655278" w:rsidRDefault="006F4807" w:rsidP="006F4807">
      <w:pPr>
        <w:rPr>
          <w:color w:val="00B0F0"/>
        </w:rPr>
      </w:pPr>
      <w:r w:rsidRPr="00655278">
        <w:rPr>
          <w:color w:val="00B0F0"/>
        </w:rPr>
        <w:t xml:space="preserve">Einfacher String, </w:t>
      </w:r>
    </w:p>
    <w:p w14:paraId="2B884784" w14:textId="77777777" w:rsidR="006F4807" w:rsidRPr="00D413AA" w:rsidRDefault="006F4807" w:rsidP="006F4807">
      <w:pPr>
        <w:rPr>
          <w:color w:val="00B0F0"/>
        </w:rPr>
      </w:pPr>
      <w:r w:rsidRPr="00655278">
        <w:rPr>
          <w:color w:val="00B0F0"/>
        </w:rPr>
        <w:t xml:space="preserve">Mögliche erweiterung/problematik unseres Formats (Speicherung als einfacher string, keine möglichkeit zu mehr als 10 ziffern, keine unterscheidung zwischen Sudoku und Sudokulösung, kein Index in file usw) </w:t>
      </w:r>
      <w:r w:rsidRPr="00D413AA">
        <w:rPr>
          <w:color w:val="00B0F0"/>
        </w:rPr>
        <w:t>Evtl diesen Teil in Resultate auslagern</w:t>
      </w:r>
    </w:p>
    <w:p w14:paraId="262C6BBF" w14:textId="1B0A7C65" w:rsidR="00FC4679" w:rsidRPr="0070672A" w:rsidRDefault="00FC4679" w:rsidP="00FC4679">
      <w:pPr>
        <w:rPr>
          <w:color w:val="00B0F0"/>
        </w:rPr>
      </w:pPr>
      <w:r w:rsidRPr="0070672A">
        <w:rPr>
          <w:color w:val="00B0F0"/>
        </w:rPr>
        <w:t>Board/Row/Column/Box/Cell</w:t>
      </w:r>
    </w:p>
    <w:p w14:paraId="7C52E217" w14:textId="77777777" w:rsidR="00D413AA" w:rsidRPr="0070672A" w:rsidRDefault="00D413AA" w:rsidP="00FC4679">
      <w:pPr>
        <w:rPr>
          <w:color w:val="00B0F0"/>
        </w:rPr>
      </w:pPr>
    </w:p>
    <w:p w14:paraId="74D2723E" w14:textId="5ABE36A9" w:rsidR="003671CE" w:rsidRDefault="003671CE" w:rsidP="00FC4679">
      <w:r w:rsidRPr="003671CE">
        <w:t xml:space="preserve">Um unser Spielfeld persistent abzulegen, schreiben wir </w:t>
      </w:r>
      <w:r>
        <w:t>es in ein String, welcher in eine «.sudoku» Datei abgelegt wird.</w:t>
      </w:r>
    </w:p>
    <w:p w14:paraId="3BC90317" w14:textId="5B22F13E" w:rsidR="003671CE" w:rsidRDefault="003671CE" w:rsidP="00FC4679">
      <w:r>
        <w:t xml:space="preserve">Der Feldstring </w:t>
      </w:r>
      <w:r w:rsidR="00D413AA">
        <w:t>ist folgendermassen aufgebaut:</w:t>
      </w:r>
    </w:p>
    <w:p w14:paraId="668DB196" w14:textId="20021A1F" w:rsidR="00D413AA" w:rsidRDefault="00D413AA" w:rsidP="00FC4679">
      <w:r>
        <w:t>[Feldhöhe] [Feldbreite] [Boxhöhe] [Boxbreite] [Alle Positionen] {Schwierigkeitsstufe}</w:t>
      </w:r>
    </w:p>
    <w:p w14:paraId="0BB0DED2" w14:textId="2B422438" w:rsidR="00D413AA" w:rsidRPr="003671CE" w:rsidRDefault="00D413AA" w:rsidP="00FC4679">
      <w:r>
        <w:t xml:space="preserve">Die Schwierigkeitsstufe ist nur im String enthalten, wenn diese bereits ermittelt wurde. </w:t>
      </w:r>
    </w:p>
    <w:p w14:paraId="63C3D25B" w14:textId="77777777" w:rsidR="0019253E" w:rsidRDefault="0019253E" w:rsidP="0019253E">
      <w:pPr>
        <w:keepNext/>
      </w:pPr>
      <w:r>
        <w:rPr>
          <w:noProof/>
          <w:lang w:eastAsia="de-CH"/>
        </w:rPr>
        <w:drawing>
          <wp:inline distT="0" distB="0" distL="0" distR="0" wp14:anchorId="6BF165D1" wp14:editId="3E7B86FD">
            <wp:extent cx="5939790" cy="650240"/>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650240"/>
                    </a:xfrm>
                    <a:prstGeom prst="rect">
                      <a:avLst/>
                    </a:prstGeom>
                  </pic:spPr>
                </pic:pic>
              </a:graphicData>
            </a:graphic>
          </wp:inline>
        </w:drawing>
      </w:r>
    </w:p>
    <w:p w14:paraId="0D1754CE" w14:textId="3BE06045" w:rsidR="0019253E" w:rsidRDefault="0019253E" w:rsidP="0019253E">
      <w:pPr>
        <w:pStyle w:val="Beschriftung"/>
        <w:rPr>
          <w:lang w:val="en-GB"/>
        </w:rPr>
      </w:pPr>
      <w:bookmarkStart w:id="21" w:name="_Toc472699998"/>
      <w:r>
        <w:t xml:space="preserve">Abb. </w:t>
      </w:r>
      <w:fldSimple w:instr=" SEQ Abb. \* ARABIC ">
        <w:r w:rsidR="00453A28">
          <w:rPr>
            <w:noProof/>
          </w:rPr>
          <w:t>1</w:t>
        </w:r>
      </w:fldSimple>
      <w:r>
        <w:t>: Speicherformat der Sudokus</w:t>
      </w:r>
      <w:bookmarkEnd w:id="21"/>
    </w:p>
    <w:p w14:paraId="456EAD00" w14:textId="77777777" w:rsidR="0019253E" w:rsidRPr="00404ACF" w:rsidRDefault="0019253E" w:rsidP="00FC4679">
      <w:pPr>
        <w:rPr>
          <w:lang w:val="en-GB"/>
        </w:rPr>
      </w:pPr>
    </w:p>
    <w:p w14:paraId="112E3B3B" w14:textId="77777777" w:rsidR="00FC4679" w:rsidRDefault="00FC4679" w:rsidP="00FC4679">
      <w:pPr>
        <w:rPr>
          <w:lang w:val="en-GB"/>
        </w:rPr>
      </w:pPr>
      <w:r w:rsidRPr="00404ACF">
        <w:rPr>
          <w:lang w:val="en-GB"/>
        </w:rPr>
        <w:t>Updater</w:t>
      </w:r>
    </w:p>
    <w:p w14:paraId="35A30CCB" w14:textId="77777777" w:rsidR="00BD00B4" w:rsidRPr="00655278" w:rsidRDefault="00BD00B4" w:rsidP="00BD00B4">
      <w:pPr>
        <w:pStyle w:val="berschrift2"/>
      </w:pPr>
      <w:bookmarkStart w:id="22" w:name="_Toc472621741"/>
      <w:r w:rsidRPr="00655278">
        <w:t>Datensätze</w:t>
      </w:r>
      <w:bookmarkEnd w:id="22"/>
    </w:p>
    <w:p w14:paraId="50E3FBB9" w14:textId="5D50C81A" w:rsidR="00D413AA" w:rsidRDefault="00C2708D" w:rsidP="00C2708D">
      <w:r w:rsidRPr="00655278">
        <w:t>Zum Anlernen des neuralen Netz</w:t>
      </w:r>
      <w:r w:rsidR="00D413AA">
        <w:t>werkes haben wir zwei Datenp</w:t>
      </w:r>
      <w:r w:rsidRPr="00655278">
        <w:t>akete erhalten. Das erste Paket besteht aus Sudokus, welche die Rätsel Agentur</w:t>
      </w:r>
      <w:r w:rsidR="001746F4">
        <w:t xml:space="preserve"> AG eingekauft hat, das zweite P</w:t>
      </w:r>
      <w:r w:rsidRPr="00655278">
        <w:t>a</w:t>
      </w:r>
      <w:r w:rsidR="0019253E">
        <w:t>ket stammt aus Eigenproduktion. Die erhaltenen Sudokus sind in unterschiedlichen Formaten</w:t>
      </w:r>
      <w:r w:rsidR="00D413AA">
        <w:t xml:space="preserve"> (siehe </w:t>
      </w:r>
      <w:r w:rsidR="00D413AA" w:rsidRPr="00D413AA">
        <w:rPr>
          <w:color w:val="FF0000"/>
        </w:rPr>
        <w:t>Abb. 2</w:t>
      </w:r>
      <w:r w:rsidR="00D413AA">
        <w:t xml:space="preserve"> und </w:t>
      </w:r>
      <w:r w:rsidR="00D413AA" w:rsidRPr="00D413AA">
        <w:rPr>
          <w:color w:val="FF0000"/>
        </w:rPr>
        <w:t>3</w:t>
      </w:r>
      <w:r w:rsidR="0019253E">
        <w:t xml:space="preserve"> abgespeichert. Wir haben die Sudokus </w:t>
      </w:r>
      <w:commentRangeStart w:id="23"/>
      <w:r w:rsidR="0019253E">
        <w:t xml:space="preserve">mittels eines Parsers </w:t>
      </w:r>
      <w:commentRangeEnd w:id="23"/>
      <w:r w:rsidR="002B2BDB">
        <w:rPr>
          <w:rStyle w:val="Kommentarzeichen"/>
        </w:rPr>
        <w:commentReference w:id="23"/>
      </w:r>
      <w:r w:rsidR="0019253E">
        <w:t xml:space="preserve">in unser eigenes «.sudoku» Datenformat </w:t>
      </w:r>
      <w:r w:rsidR="00EA0CD6">
        <w:t xml:space="preserve">(siehe </w:t>
      </w:r>
      <w:r w:rsidR="00EA0CD6" w:rsidRPr="005C575E">
        <w:rPr>
          <w:color w:val="FF0000"/>
        </w:rPr>
        <w:t>Abb. 1</w:t>
      </w:r>
      <w:r w:rsidR="00EA0CD6">
        <w:t xml:space="preserve">) </w:t>
      </w:r>
      <w:r w:rsidR="0019253E">
        <w:t>umgewandelt und so zur weiteren Verwendung abgespeichert.</w:t>
      </w:r>
    </w:p>
    <w:p w14:paraId="685A1A82" w14:textId="77777777" w:rsidR="0019253E" w:rsidRDefault="0019253E" w:rsidP="0019253E">
      <w:pPr>
        <w:keepNext/>
      </w:pPr>
      <w:r>
        <w:rPr>
          <w:noProof/>
          <w:lang w:eastAsia="de-CH"/>
        </w:rPr>
        <w:lastRenderedPageBreak/>
        <w:drawing>
          <wp:inline distT="0" distB="0" distL="0" distR="0" wp14:anchorId="3A656A6A" wp14:editId="3BD23752">
            <wp:extent cx="5939790" cy="1647190"/>
            <wp:effectExtent l="0" t="0" r="3810" b="0"/>
            <wp:docPr id="371" name="Grafik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47190"/>
                    </a:xfrm>
                    <a:prstGeom prst="rect">
                      <a:avLst/>
                    </a:prstGeom>
                  </pic:spPr>
                </pic:pic>
              </a:graphicData>
            </a:graphic>
          </wp:inline>
        </w:drawing>
      </w:r>
    </w:p>
    <w:p w14:paraId="54730643" w14:textId="4A231830" w:rsidR="00F2590A" w:rsidRDefault="0019253E" w:rsidP="0019253E">
      <w:pPr>
        <w:pStyle w:val="Beschriftung"/>
      </w:pPr>
      <w:bookmarkStart w:id="24" w:name="_Toc472699999"/>
      <w:r>
        <w:t xml:space="preserve">Abb. </w:t>
      </w:r>
      <w:fldSimple w:instr=" SEQ Abb. \* ARABIC ">
        <w:r w:rsidR="00453A28">
          <w:rPr>
            <w:noProof/>
          </w:rPr>
          <w:t>2</w:t>
        </w:r>
      </w:fldSimple>
      <w:r>
        <w:t>: Format des ersten</w:t>
      </w:r>
      <w:r w:rsidR="005C575E">
        <w:t xml:space="preserve"> Datenpaketes</w:t>
      </w:r>
      <w:bookmarkEnd w:id="24"/>
    </w:p>
    <w:p w14:paraId="5BC4183F" w14:textId="294D3969" w:rsidR="00F2590A" w:rsidRDefault="00F2590A" w:rsidP="00C2708D"/>
    <w:p w14:paraId="2B20D623" w14:textId="77777777" w:rsidR="0019253E" w:rsidRDefault="00F2590A" w:rsidP="0019253E">
      <w:pPr>
        <w:keepNext/>
      </w:pPr>
      <w:r>
        <w:rPr>
          <w:noProof/>
          <w:lang w:eastAsia="de-CH"/>
        </w:rPr>
        <w:drawing>
          <wp:inline distT="0" distB="0" distL="0" distR="0" wp14:anchorId="5452857D" wp14:editId="67858555">
            <wp:extent cx="2160337" cy="2416166"/>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5175" cy="2421577"/>
                    </a:xfrm>
                    <a:prstGeom prst="rect">
                      <a:avLst/>
                    </a:prstGeom>
                  </pic:spPr>
                </pic:pic>
              </a:graphicData>
            </a:graphic>
          </wp:inline>
        </w:drawing>
      </w:r>
    </w:p>
    <w:p w14:paraId="0CE315E9" w14:textId="704766DC" w:rsidR="00F2590A" w:rsidRDefault="0019253E" w:rsidP="0019253E">
      <w:pPr>
        <w:pStyle w:val="Beschriftung"/>
      </w:pPr>
      <w:bookmarkStart w:id="25" w:name="_Toc472700000"/>
      <w:r>
        <w:t xml:space="preserve">Abb. </w:t>
      </w:r>
      <w:fldSimple w:instr=" SEQ Abb. \* ARABIC ">
        <w:r w:rsidR="00453A28">
          <w:rPr>
            <w:noProof/>
          </w:rPr>
          <w:t>3</w:t>
        </w:r>
      </w:fldSimple>
      <w:r w:rsidR="005C575E">
        <w:t>: Format des zweiten Datenpaketes</w:t>
      </w:r>
      <w:bookmarkEnd w:id="25"/>
    </w:p>
    <w:p w14:paraId="7ECC4A22" w14:textId="77777777" w:rsidR="00F2590A" w:rsidRDefault="00F2590A" w:rsidP="00C2708D"/>
    <w:p w14:paraId="7E44E6EB" w14:textId="77777777" w:rsidR="00F2590A" w:rsidRDefault="00F2590A" w:rsidP="00C2708D"/>
    <w:p w14:paraId="345BCD38" w14:textId="77777777" w:rsidR="00F2590A" w:rsidRDefault="00F2590A" w:rsidP="00C2708D"/>
    <w:p w14:paraId="310DBB9E" w14:textId="6C7607FB" w:rsidR="00D413AA" w:rsidRDefault="00D413AA" w:rsidP="00D413AA">
      <w:pPr>
        <w:pStyle w:val="berschrift3"/>
      </w:pPr>
      <w:r>
        <w:t>Datenaufbereitung für Statistik</w:t>
      </w:r>
    </w:p>
    <w:p w14:paraId="071D0DDD" w14:textId="7C21ED8C" w:rsidR="00D413AA" w:rsidRDefault="001746F4" w:rsidP="00D413AA">
      <w:r>
        <w:t xml:space="preserve">Um Statistiken für die Analyse und Klassifizierung zu erstellen, gehen wir folgendermassen vor. Wir lesen die gewünschten Sudokus in unser Programm ein. Danach wird jedes Sudoku gelöst, wobei die verwendeten Lösungsmethoden für jedes Sudoku gespeichert werden. Ebenfalls werden die anderen benötigten Daten wie die Anzahl </w:t>
      </w:r>
      <w:r w:rsidR="00C477A1">
        <w:t>der gegebenen Ziffern</w:t>
      </w:r>
      <w:r>
        <w:t>, die Anzahl der möglichen Startpositio</w:t>
      </w:r>
      <w:r w:rsidR="00C477A1">
        <w:t xml:space="preserve">nen und die Anzahl der Pencilmarks aus dem Sudoku ausgelesen. </w:t>
      </w:r>
    </w:p>
    <w:p w14:paraId="3CA30287" w14:textId="59705EA5" w:rsidR="00C477A1" w:rsidRPr="00D413AA" w:rsidRDefault="00C477A1" w:rsidP="00D413AA">
      <w:r>
        <w:lastRenderedPageBreak/>
        <w:t xml:space="preserve">Die Daten aller Sudokus werden danach Komma-getrennt in die gewünschte Datei geschrieben. </w:t>
      </w:r>
    </w:p>
    <w:p w14:paraId="04C1539E" w14:textId="27240E40" w:rsidR="00F2590A" w:rsidRPr="00655278" w:rsidRDefault="005C575E" w:rsidP="005C575E">
      <w:pPr>
        <w:pStyle w:val="berschrift3"/>
      </w:pPr>
      <w:r>
        <w:t>Datenanalyse</w:t>
      </w:r>
    </w:p>
    <w:p w14:paraId="5B82AAE5" w14:textId="77777777" w:rsidR="00542BC0" w:rsidRDefault="00C2708D" w:rsidP="00C2708D">
      <w:r w:rsidRPr="00655278">
        <w:t>Vergleicht man die beid</w:t>
      </w:r>
      <w:commentRangeStart w:id="26"/>
      <w:r w:rsidRPr="00655278">
        <w:t>en Pakete</w:t>
      </w:r>
      <w:commentRangeEnd w:id="26"/>
      <w:r w:rsidR="002B2BDB">
        <w:rPr>
          <w:rStyle w:val="Kommentarzeichen"/>
        </w:rPr>
        <w:commentReference w:id="26"/>
      </w:r>
      <w:r w:rsidRPr="00655278">
        <w:t xml:space="preserve">, fallen einige gröbere Unterschiede auf. </w:t>
      </w:r>
    </w:p>
    <w:p w14:paraId="07B18A20" w14:textId="7EFD7B6A" w:rsidR="00BD00B4" w:rsidRPr="00542BC0" w:rsidRDefault="00C2708D" w:rsidP="00C2708D">
      <w:r w:rsidRPr="00655278">
        <w:t xml:space="preserve">Der erste Datensatz enthält keine Sudokus der Stufe very hard und der zweite Datensatz keine Sudokus der Stufe evil/exotic. Ebenfalls fällt auf, dass im zweiten Datensatz bereits ab der Schwierigkeitsstufe easy gewisse Sudokus </w:t>
      </w:r>
      <w:r w:rsidR="00542BC0">
        <w:t>nicht mehr mit unseren Lösungsmethoden gelöst werden können und auf</w:t>
      </w:r>
      <w:r w:rsidRPr="00655278">
        <w:t xml:space="preserve"> Backtracking </w:t>
      </w:r>
      <w:r w:rsidR="00542BC0">
        <w:t>zurückgegriffen</w:t>
      </w:r>
      <w:r w:rsidRPr="00655278">
        <w:t xml:space="preserve"> werden </w:t>
      </w:r>
      <w:commentRangeStart w:id="27"/>
      <w:r w:rsidRPr="00655278">
        <w:t>müssen</w:t>
      </w:r>
      <w:commentRangeEnd w:id="27"/>
      <w:r w:rsidR="002B2BDB">
        <w:rPr>
          <w:rStyle w:val="Kommentarzeichen"/>
        </w:rPr>
        <w:commentReference w:id="27"/>
      </w:r>
      <w:r w:rsidRPr="00655278">
        <w:t>.</w:t>
      </w:r>
      <w:r w:rsidR="00542BC0">
        <w:t xml:space="preserve"> Die </w:t>
      </w:r>
      <w:r w:rsidR="00542BC0">
        <w:rPr>
          <w:color w:val="FF0000"/>
        </w:rPr>
        <w:t>Abbildungen 4 und 5</w:t>
      </w:r>
      <w:r w:rsidR="00542BC0">
        <w:t xml:space="preserve"> zeigen dies anschaulich auf.</w:t>
      </w:r>
    </w:p>
    <w:p w14:paraId="410CAA2B" w14:textId="1E9C09EB" w:rsidR="00C2708D" w:rsidRPr="00655278" w:rsidRDefault="00716E56" w:rsidP="00C2708D">
      <w:pPr>
        <w:keepNext/>
      </w:pPr>
      <w:r w:rsidRPr="00655278">
        <w:rPr>
          <w:noProof/>
          <w:lang w:eastAsia="de-CH"/>
        </w:rPr>
        <w:drawing>
          <wp:inline distT="0" distB="0" distL="0" distR="0" wp14:anchorId="351BDAEF" wp14:editId="1A737EE0">
            <wp:extent cx="2903220" cy="2021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03220" cy="2021205"/>
                    </a:xfrm>
                    <a:prstGeom prst="rect">
                      <a:avLst/>
                    </a:prstGeom>
                  </pic:spPr>
                </pic:pic>
              </a:graphicData>
            </a:graphic>
          </wp:inline>
        </w:drawing>
      </w:r>
      <w:r w:rsidR="00E14A23" w:rsidRPr="00E14A23">
        <w:rPr>
          <w:noProof/>
          <w:lang w:eastAsia="de-CH"/>
        </w:rPr>
        <w:t xml:space="preserve"> </w:t>
      </w:r>
    </w:p>
    <w:p w14:paraId="1DE90479" w14:textId="26B48D8B" w:rsidR="00716E56" w:rsidRDefault="00C2708D" w:rsidP="00C2708D">
      <w:pPr>
        <w:pStyle w:val="Beschriftung"/>
      </w:pPr>
      <w:bookmarkStart w:id="28" w:name="_Toc472700001"/>
      <w:r w:rsidRPr="00655278">
        <w:t xml:space="preserve">Abb. </w:t>
      </w:r>
      <w:fldSimple w:instr=" SEQ Abb. \* ARABIC ">
        <w:r w:rsidR="00453A28">
          <w:rPr>
            <w:noProof/>
          </w:rPr>
          <w:t>4</w:t>
        </w:r>
      </w:fldSimple>
      <w:r w:rsidR="0056730F">
        <w:t>: Datenpaket</w:t>
      </w:r>
      <w:r w:rsidRPr="00655278">
        <w:t xml:space="preserve"> 1, prozentuale Anzahl gelöster Sudokus</w:t>
      </w:r>
      <w:bookmarkEnd w:id="28"/>
    </w:p>
    <w:p w14:paraId="3BD09FA9" w14:textId="77777777" w:rsidR="00F56966" w:rsidRDefault="00F56966" w:rsidP="00F56966">
      <w:pPr>
        <w:keepNext/>
      </w:pPr>
      <w:r w:rsidRPr="00655278">
        <w:rPr>
          <w:noProof/>
          <w:lang w:eastAsia="de-CH"/>
        </w:rPr>
        <w:drawing>
          <wp:inline distT="0" distB="0" distL="0" distR="0" wp14:anchorId="12C888E7" wp14:editId="4E2B73C6">
            <wp:extent cx="2880000" cy="199312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1993129"/>
                    </a:xfrm>
                    <a:prstGeom prst="rect">
                      <a:avLst/>
                    </a:prstGeom>
                  </pic:spPr>
                </pic:pic>
              </a:graphicData>
            </a:graphic>
          </wp:inline>
        </w:drawing>
      </w:r>
    </w:p>
    <w:p w14:paraId="62C4E06A" w14:textId="09AF4CA2" w:rsidR="00423ACD" w:rsidRDefault="00F56966" w:rsidP="00423ACD">
      <w:pPr>
        <w:pStyle w:val="Beschriftung"/>
        <w:rPr>
          <w:noProof/>
        </w:rPr>
      </w:pPr>
      <w:bookmarkStart w:id="29" w:name="_Toc472700002"/>
      <w:r>
        <w:t xml:space="preserve">Abb. </w:t>
      </w:r>
      <w:fldSimple w:instr=" SEQ Abb. \* ARABIC ">
        <w:r w:rsidR="00453A28">
          <w:rPr>
            <w:noProof/>
          </w:rPr>
          <w:t>5</w:t>
        </w:r>
      </w:fldSimple>
      <w:r>
        <w:t xml:space="preserve">: Datenpaket 2, prozentuale Anzahl </w:t>
      </w:r>
      <w:r>
        <w:rPr>
          <w:noProof/>
        </w:rPr>
        <w:t>gelöster Sudokus</w:t>
      </w:r>
      <w:bookmarkEnd w:id="29"/>
    </w:p>
    <w:p w14:paraId="74F052DC" w14:textId="057CCC89" w:rsidR="00542BC0" w:rsidRPr="00453A28" w:rsidRDefault="000461C7" w:rsidP="00542BC0">
      <w:r>
        <w:lastRenderedPageBreak/>
        <w:t xml:space="preserve">Weiterhin sieht man auf </w:t>
      </w:r>
      <w:r w:rsidRPr="0093418D">
        <w:rPr>
          <w:color w:val="FF0000"/>
        </w:rPr>
        <w:t>Abbildung 6</w:t>
      </w:r>
      <w:r>
        <w:t xml:space="preserve"> gut, dass die durchschnittliche Anzahl der vorgegebenen Ziffern im erst</w:t>
      </w:r>
      <w:r w:rsidR="0093418D">
        <w:t>en Datenpaket von very easy bis hard abfällt. Im zweiten Datenpaket (</w:t>
      </w:r>
      <w:r w:rsidR="0093418D" w:rsidRPr="0093418D">
        <w:rPr>
          <w:color w:val="FF0000"/>
        </w:rPr>
        <w:t>Abb. 7</w:t>
      </w:r>
      <w:r w:rsidR="0093418D">
        <w:t>) sieht man jedoch gar keine solche Veränderungen.</w:t>
      </w:r>
    </w:p>
    <w:p w14:paraId="0E311DA2" w14:textId="77777777" w:rsidR="00423ACD" w:rsidRDefault="00423ACD" w:rsidP="00423ACD">
      <w:pPr>
        <w:keepNext/>
      </w:pPr>
      <w:r w:rsidRPr="00423ACD">
        <w:rPr>
          <w:noProof/>
          <w:lang w:eastAsia="de-CH"/>
        </w:rPr>
        <w:drawing>
          <wp:inline distT="0" distB="0" distL="0" distR="0" wp14:anchorId="34B66DEA" wp14:editId="2E02BB03">
            <wp:extent cx="2880000" cy="2070320"/>
            <wp:effectExtent l="0" t="0" r="0" b="6350"/>
            <wp:docPr id="372" name="Grafik 372" descr="C:\Users\Matth\OneDrive\IP5-Sudoku\Statistik-Bilder\mean_given_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tth\OneDrive\IP5-Sudoku\Statistik-Bilder\mean_given_OLD.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000" cy="2070320"/>
                    </a:xfrm>
                    <a:prstGeom prst="rect">
                      <a:avLst/>
                    </a:prstGeom>
                    <a:noFill/>
                    <a:ln>
                      <a:noFill/>
                    </a:ln>
                  </pic:spPr>
                </pic:pic>
              </a:graphicData>
            </a:graphic>
          </wp:inline>
        </w:drawing>
      </w:r>
    </w:p>
    <w:p w14:paraId="3378F612" w14:textId="55EA88D8" w:rsidR="00423ACD" w:rsidRDefault="00423ACD" w:rsidP="00423ACD">
      <w:pPr>
        <w:pStyle w:val="Beschriftung"/>
      </w:pPr>
      <w:bookmarkStart w:id="30" w:name="_Toc472700003"/>
      <w:r>
        <w:t xml:space="preserve">Abb. </w:t>
      </w:r>
      <w:fldSimple w:instr=" SEQ Abb. \* ARABIC ">
        <w:r w:rsidR="00453A28">
          <w:rPr>
            <w:noProof/>
          </w:rPr>
          <w:t>6</w:t>
        </w:r>
      </w:fldSimple>
      <w:r>
        <w:t>: Datenpaket 1, durchschnittliche Anzahl vorgegebener Ziffern</w:t>
      </w:r>
      <w:bookmarkEnd w:id="30"/>
    </w:p>
    <w:p w14:paraId="3E3873D8" w14:textId="77777777" w:rsidR="00423ACD" w:rsidRDefault="00423ACD" w:rsidP="00423ACD">
      <w:pPr>
        <w:keepNext/>
      </w:pPr>
      <w:r w:rsidRPr="00423ACD">
        <w:rPr>
          <w:noProof/>
          <w:lang w:eastAsia="de-CH"/>
        </w:rPr>
        <w:drawing>
          <wp:inline distT="0" distB="0" distL="0" distR="0" wp14:anchorId="458FA105" wp14:editId="62453C6B">
            <wp:extent cx="2880000" cy="2056655"/>
            <wp:effectExtent l="0" t="0" r="0" b="1270"/>
            <wp:docPr id="373" name="Grafik 373" descr="C:\Users\Matth\OneDrive\IP5-Sudoku\Statistik-Bilder\mean_given_K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th\OneDrive\IP5-Sudoku\Statistik-Bilder\mean_given_KTI.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80000" cy="2056655"/>
                    </a:xfrm>
                    <a:prstGeom prst="rect">
                      <a:avLst/>
                    </a:prstGeom>
                    <a:noFill/>
                    <a:ln>
                      <a:noFill/>
                    </a:ln>
                  </pic:spPr>
                </pic:pic>
              </a:graphicData>
            </a:graphic>
          </wp:inline>
        </w:drawing>
      </w:r>
    </w:p>
    <w:p w14:paraId="71C15598" w14:textId="55880D12" w:rsidR="00423ACD" w:rsidRDefault="00423ACD" w:rsidP="00423ACD">
      <w:pPr>
        <w:pStyle w:val="Beschriftung"/>
      </w:pPr>
      <w:bookmarkStart w:id="31" w:name="_Toc472700004"/>
      <w:r>
        <w:t xml:space="preserve">Abb. </w:t>
      </w:r>
      <w:fldSimple w:instr=" SEQ Abb. \* ARABIC ">
        <w:r w:rsidR="00453A28">
          <w:rPr>
            <w:noProof/>
          </w:rPr>
          <w:t>7</w:t>
        </w:r>
      </w:fldSimple>
      <w:r>
        <w:t>: Datenpaket 2</w:t>
      </w:r>
      <w:r w:rsidRPr="00C07828">
        <w:t>, durchschnittliche Anzahl vorgegebener Ziffern</w:t>
      </w:r>
      <w:bookmarkEnd w:id="31"/>
    </w:p>
    <w:p w14:paraId="5B277807" w14:textId="5BF9A4E1" w:rsidR="00423ACD" w:rsidRDefault="0093418D" w:rsidP="00423ACD">
      <w:r>
        <w:t xml:space="preserve">Aufgrund dieser Ungereimtheiten, welche auch beim trainieren des Netzwerkes zu Schwierigkeiten führten, haben wir uns entschieden, nur mit dem ersten Datenpakt zu arbeiten. </w:t>
      </w:r>
    </w:p>
    <w:p w14:paraId="133743A0" w14:textId="74BF6A36" w:rsidR="0093418D" w:rsidRPr="00423ACD" w:rsidRDefault="0093418D" w:rsidP="00423ACD">
      <w:r>
        <w:t xml:space="preserve">Diese Entscheidung hat jedoch zur Folge, dass keine Sudokus der Schwierigkeitsstufe very hard generiert werden, </w:t>
      </w:r>
      <w:commentRangeStart w:id="32"/>
      <w:r>
        <w:t xml:space="preserve">weil </w:t>
      </w:r>
      <w:commentRangeEnd w:id="32"/>
      <w:r w:rsidR="002B2BDB">
        <w:rPr>
          <w:rStyle w:val="Kommentarzeichen"/>
        </w:rPr>
        <w:commentReference w:id="32"/>
      </w:r>
      <w:r>
        <w:t>das erste Datenpaket keine solchen enthält.</w:t>
      </w:r>
    </w:p>
    <w:p w14:paraId="12BB1693" w14:textId="77777777" w:rsidR="00FC4679" w:rsidRPr="00655278" w:rsidRDefault="00FC4679" w:rsidP="00FC4679">
      <w:pPr>
        <w:pStyle w:val="berschrift2"/>
      </w:pPr>
      <w:bookmarkStart w:id="33" w:name="_Toc472621742"/>
      <w:r w:rsidRPr="00655278">
        <w:t>Lösungsmethoden</w:t>
      </w:r>
      <w:bookmarkEnd w:id="33"/>
      <w:r w:rsidRPr="00655278">
        <w:t xml:space="preserve"> </w:t>
      </w:r>
    </w:p>
    <w:p w14:paraId="2E5DD1C1" w14:textId="77777777" w:rsidR="00FC4679" w:rsidRPr="00655278" w:rsidRDefault="00FC4679" w:rsidP="00FC4679">
      <w:r w:rsidRPr="00655278">
        <w:t>Erklären mithilfe Board/Row/Column</w:t>
      </w:r>
    </w:p>
    <w:p w14:paraId="6044B679" w14:textId="36230C9F" w:rsidR="00FC4679" w:rsidRDefault="00FC4679" w:rsidP="00FC4679">
      <w:pPr>
        <w:pStyle w:val="berschrift2"/>
      </w:pPr>
      <w:bookmarkStart w:id="34" w:name="_Toc472621743"/>
      <w:r w:rsidRPr="00655278">
        <w:lastRenderedPageBreak/>
        <w:t>Schwierigkeitseinstufung</w:t>
      </w:r>
      <w:bookmarkEnd w:id="34"/>
    </w:p>
    <w:p w14:paraId="79A80B9F" w14:textId="222EB044" w:rsidR="00A83984" w:rsidRDefault="00A83984" w:rsidP="00A83984">
      <w:pPr>
        <w:pStyle w:val="berschrift3"/>
      </w:pPr>
      <w:r>
        <w:t>Matlab</w:t>
      </w:r>
    </w:p>
    <w:p w14:paraId="742CF213" w14:textId="65221FB1" w:rsidR="00A83984" w:rsidRDefault="00A83984" w:rsidP="00A83984">
      <w:r>
        <w:t xml:space="preserve">Die Daten, welche Matlab verwenden soll, müssen aus der generierten Statistik-Datei importiert werden. Weiterhin führen wir vor der Verwendung der Daten ein Preprocessing durch. Die </w:t>
      </w:r>
      <w:commentRangeStart w:id="35"/>
      <w:r>
        <w:t>absolute Anzahl von Naked und Hidden Singles wird mit der Anzahl auszufüllenden Felder ins Verhältnis gesetzt</w:t>
      </w:r>
      <w:commentRangeEnd w:id="35"/>
      <w:r w:rsidR="002B2BDB">
        <w:rPr>
          <w:rStyle w:val="Kommentarzeichen"/>
        </w:rPr>
        <w:commentReference w:id="35"/>
      </w:r>
      <w:r>
        <w:t xml:space="preserve">. Ebenfalls werden alle Features mittels Logarithmus auf ein ähnliches Level </w:t>
      </w:r>
      <w:r w:rsidR="00951A85" w:rsidRPr="00951A85">
        <w:t>angepasst</w:t>
      </w:r>
      <w:r>
        <w:t xml:space="preserve">. </w:t>
      </w:r>
      <w:r w:rsidR="00951A85">
        <w:t xml:space="preserve">Wir haben uns für die Anpassung der Daten mittels Logarithmus entschieden, damit wir auch </w:t>
      </w:r>
      <w:commentRangeStart w:id="36"/>
      <w:r w:rsidR="00951A85">
        <w:t>ein einzelnes Sudoku unabhängig beurteilen können</w:t>
      </w:r>
      <w:commentRangeEnd w:id="36"/>
      <w:r w:rsidR="002B2BDB">
        <w:rPr>
          <w:rStyle w:val="Kommentarzeichen"/>
        </w:rPr>
        <w:commentReference w:id="36"/>
      </w:r>
      <w:r w:rsidR="00951A85">
        <w:t xml:space="preserve">. Die Datensätze wurden für das Training sowie für die Tests nicht weiter normalisiert. </w:t>
      </w:r>
    </w:p>
    <w:p w14:paraId="6B15FEA3" w14:textId="77777777" w:rsidR="00951A85" w:rsidRDefault="00951A85" w:rsidP="00A83984"/>
    <w:p w14:paraId="30D127B2" w14:textId="0A99129C" w:rsidR="00951A85" w:rsidRDefault="00951A85" w:rsidP="00A83984">
      <w:r>
        <w:t>Die Funktion zur Klassifizierung der Sudokus wurde in einer Anlernphase mit dem ersten Datenpaket mittels der Matlab-App «Neural Network Fitting» erstellt.</w:t>
      </w:r>
    </w:p>
    <w:p w14:paraId="2D6BAF3C" w14:textId="2FBC5E03" w:rsidR="00951A85" w:rsidRDefault="00951A85" w:rsidP="00A83984">
      <w:r>
        <w:t xml:space="preserve">Es werden 80% der Sudokus verwendet, um diese Funktion zu erstellen. </w:t>
      </w:r>
    </w:p>
    <w:p w14:paraId="686F7433" w14:textId="541CEC2E" w:rsidR="00951A85" w:rsidRDefault="00951A85" w:rsidP="00A83984">
      <w:r>
        <w:t xml:space="preserve">In der App wird 5% als </w:t>
      </w:r>
      <w:r w:rsidR="00FE3912">
        <w:t>V</w:t>
      </w:r>
      <w:r>
        <w:t>alidation</w:t>
      </w:r>
      <w:r w:rsidR="00FE3912">
        <w:t xml:space="preserve"> und 10% als Test S</w:t>
      </w:r>
      <w:r>
        <w:t xml:space="preserve">et verwendet. Wir erstellen ein Netzwerk mit einemeinzigen Hidden Layer, welcher aus 50 Hidden Neurons besteht. </w:t>
      </w:r>
      <w:r w:rsidR="00FE3912">
        <w:t>Als Trainingsalgorithmus haben wir Levenberg-Marqua</w:t>
      </w:r>
      <w:r w:rsidR="00F9217F">
        <w:t>r</w:t>
      </w:r>
      <w:r w:rsidR="00FE3912">
        <w:t>dt gewählt.</w:t>
      </w:r>
    </w:p>
    <w:p w14:paraId="67CB9828" w14:textId="5ED1951F" w:rsidR="00FE3912" w:rsidRDefault="00FE3912" w:rsidP="00A83984">
      <w:r>
        <w:t>Nach der Anlernphase führen wir mit den restlichen 20% der Sud</w:t>
      </w:r>
      <w:r w:rsidR="00453A28">
        <w:t xml:space="preserve">okus einen eigenen Test durch, welcher zur Konfusionsmatrix in </w:t>
      </w:r>
      <w:r w:rsidR="00453A28" w:rsidRPr="00453A28">
        <w:rPr>
          <w:color w:val="FF0000"/>
        </w:rPr>
        <w:t>Abb. 8</w:t>
      </w:r>
      <w:r w:rsidR="00453A28">
        <w:t xml:space="preserve"> führt.</w:t>
      </w:r>
    </w:p>
    <w:p w14:paraId="286DE6A5" w14:textId="77777777" w:rsidR="00453A28" w:rsidRDefault="00FE3912" w:rsidP="00453A28">
      <w:pPr>
        <w:keepNext/>
      </w:pPr>
      <w:r>
        <w:rPr>
          <w:noProof/>
          <w:lang w:eastAsia="de-CH"/>
        </w:rPr>
        <w:lastRenderedPageBreak/>
        <w:drawing>
          <wp:inline distT="0" distB="0" distL="0" distR="0" wp14:anchorId="204A7A96" wp14:editId="560A1817">
            <wp:extent cx="3548231" cy="35433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1854" cy="3546918"/>
                    </a:xfrm>
                    <a:prstGeom prst="rect">
                      <a:avLst/>
                    </a:prstGeom>
                  </pic:spPr>
                </pic:pic>
              </a:graphicData>
            </a:graphic>
          </wp:inline>
        </w:drawing>
      </w:r>
    </w:p>
    <w:p w14:paraId="4E154A0B" w14:textId="1C27528E" w:rsidR="00FE3912" w:rsidRDefault="00453A28" w:rsidP="00453A28">
      <w:pPr>
        <w:pStyle w:val="Beschriftung"/>
      </w:pPr>
      <w:r>
        <w:t xml:space="preserve">Abb. </w:t>
      </w:r>
      <w:fldSimple w:instr=" SEQ Abb. \* ARABIC ">
        <w:r>
          <w:rPr>
            <w:noProof/>
          </w:rPr>
          <w:t>8</w:t>
        </w:r>
      </w:fldSimple>
      <w:r>
        <w:t>: Konfusionsmatrix des ersten Datensatzes</w:t>
      </w:r>
    </w:p>
    <w:p w14:paraId="2B96D1A7" w14:textId="3DE6692A" w:rsidR="00453A28" w:rsidRDefault="00453A28" w:rsidP="00453A28">
      <w:r>
        <w:t xml:space="preserve">Die generierten Sudokus können mithilfe von Matlab klassifiziert werden. </w:t>
      </w:r>
      <w:r w:rsidR="0070672A">
        <w:t>Sie mü</w:t>
      </w:r>
      <w:r>
        <w:t>ss</w:t>
      </w:r>
      <w:r w:rsidR="0070672A">
        <w:t>en</w:t>
      </w:r>
      <w:r>
        <w:t xml:space="preserve"> wie zu Beginn des Kapitels </w:t>
      </w:r>
      <w:r w:rsidR="0070672A">
        <w:t>beschrieben importiert</w:t>
      </w:r>
      <w:r>
        <w:t xml:space="preserve"> werden. </w:t>
      </w:r>
    </w:p>
    <w:p w14:paraId="4EFF7492" w14:textId="6C484200" w:rsidR="00453A28" w:rsidRPr="00453A28" w:rsidRDefault="00453A28" w:rsidP="00453A28">
      <w:r>
        <w:t>Die generierten Sudokus werden danach vom trainierten Netzwerk klassifiziert</w:t>
      </w:r>
      <w:r w:rsidR="00811FDB">
        <w:t xml:space="preserve">. Die Zuordnung zwischen Sudoku und Schwierigkeitsstufe wird in einer Matrix (results) abgespeichert. </w:t>
      </w:r>
    </w:p>
    <w:p w14:paraId="5382F00A" w14:textId="538E0377" w:rsidR="00A83984" w:rsidRDefault="00A83984" w:rsidP="00A83984">
      <w:pPr>
        <w:pStyle w:val="berschrift3"/>
      </w:pPr>
      <w:r>
        <w:t>Neuroph</w:t>
      </w:r>
    </w:p>
    <w:p w14:paraId="0A27D210" w14:textId="3CDB2B32" w:rsidR="0070672A" w:rsidRDefault="009A6A41" w:rsidP="0070672A">
      <w:r>
        <w:t xml:space="preserve">Es ist nicht benutzerfreundlich, wenn zur Klassifizierung der Sudokus immer eine Statistik-Datei generiert, sowie Matlab gestartet werden muss. </w:t>
      </w:r>
    </w:p>
    <w:p w14:paraId="55444D3F" w14:textId="6DDE3D1D" w:rsidR="001E2444" w:rsidRDefault="001E2444" w:rsidP="00D865A7">
      <w:r>
        <w:t>Aus diesem Grund haben wir unser neurales Netzwerk mithilfe des Frameworks Neuroph in Java abgebildet.</w:t>
      </w:r>
    </w:p>
    <w:p w14:paraId="01DB79CD" w14:textId="43C13AAA" w:rsidR="00D865A7" w:rsidRDefault="00D865A7" w:rsidP="00D865A7">
      <w:r>
        <w:t>Da wir die genauen angelernten Werte des Netzwerkes nicht direkt aus Matlab übernehmen können, erstellen wir ein neues Netzwerk, welches auf den Erkenntnissen aus Matlab basiert.</w:t>
      </w:r>
    </w:p>
    <w:p w14:paraId="3C3E1295" w14:textId="7728B79E" w:rsidR="00D865A7" w:rsidRDefault="00D865A7" w:rsidP="00D865A7">
      <w:r>
        <w:t xml:space="preserve">Wir verwenden einen </w:t>
      </w:r>
      <w:commentRangeStart w:id="37"/>
      <w:r>
        <w:t>MultiLayerPerceptron</w:t>
      </w:r>
      <w:commentRangeEnd w:id="37"/>
      <w:r w:rsidR="00B07380">
        <w:rPr>
          <w:rStyle w:val="Kommentarzeichen"/>
        </w:rPr>
        <w:commentReference w:id="37"/>
      </w:r>
      <w:r>
        <w:t xml:space="preserve">, welcher auch aus einem Hidden Layer aus 50 Nodes </w:t>
      </w:r>
      <w:bookmarkStart w:id="38" w:name="_Toc472621746"/>
      <w:r>
        <w:t>besteht. Zum Trainieren des Netzwerkes werden 80% der Sudokus des ersten Datensatzes verwendet, zum Testen die restlichen 20%.</w:t>
      </w:r>
      <w:bookmarkStart w:id="39" w:name="_GoBack"/>
      <w:bookmarkEnd w:id="39"/>
    </w:p>
    <w:p w14:paraId="70191AA9" w14:textId="0071EB7A" w:rsidR="00D865A7" w:rsidRDefault="00D865A7" w:rsidP="00D865A7">
      <w:r>
        <w:lastRenderedPageBreak/>
        <w:t>Die Aufbereitung von der Statistik zum endgültigen Feature-Vektor wird auch komplett in Java durchgeführt.</w:t>
      </w:r>
    </w:p>
    <w:p w14:paraId="32B800C8" w14:textId="2B422F06" w:rsidR="00156826" w:rsidRPr="00655278" w:rsidRDefault="00FC4679" w:rsidP="00D865A7">
      <w:pPr>
        <w:pStyle w:val="berschrift2"/>
      </w:pPr>
      <w:commentRangeStart w:id="40"/>
      <w:r w:rsidRPr="00655278">
        <w:t>Generierung</w:t>
      </w:r>
      <w:bookmarkEnd w:id="38"/>
      <w:commentRangeEnd w:id="40"/>
      <w:r w:rsidR="0035023C">
        <w:rPr>
          <w:rStyle w:val="Kommentarzeichen"/>
          <w:rFonts w:eastAsiaTheme="minorHAnsi" w:cstheme="minorBidi"/>
          <w:b w:val="0"/>
        </w:rPr>
        <w:commentReference w:id="40"/>
      </w:r>
    </w:p>
    <w:p w14:paraId="5802CEE6" w14:textId="77777777" w:rsidR="00155C66" w:rsidRPr="00655278" w:rsidRDefault="00576A68" w:rsidP="00106960">
      <w:pPr>
        <w:pStyle w:val="berschrift1"/>
      </w:pPr>
      <w:bookmarkStart w:id="41" w:name="_Toc472621747"/>
      <w:r w:rsidRPr="00655278">
        <w:t>Resultate</w:t>
      </w:r>
      <w:bookmarkEnd w:id="41"/>
    </w:p>
    <w:p w14:paraId="7EC82A03" w14:textId="77777777" w:rsidR="006F4807" w:rsidRPr="00655278" w:rsidRDefault="006F4807" w:rsidP="006F4807">
      <w:pPr>
        <w:pStyle w:val="berschrift2"/>
      </w:pPr>
      <w:bookmarkStart w:id="42" w:name="_Toc472621748"/>
      <w:r w:rsidRPr="00655278">
        <w:t>Lösungsmethoden</w:t>
      </w:r>
      <w:bookmarkEnd w:id="42"/>
    </w:p>
    <w:p w14:paraId="6000BAD6" w14:textId="77777777" w:rsidR="006F4807" w:rsidRPr="00655278" w:rsidRDefault="006F4807" w:rsidP="006F4807">
      <w:pPr>
        <w:rPr>
          <w:color w:val="00B0F0"/>
        </w:rPr>
      </w:pPr>
      <w:r w:rsidRPr="00655278">
        <w:rPr>
          <w:color w:val="00B0F0"/>
        </w:rPr>
        <w:t>Welche zus. Lösungsmethoden könnten brauchbar sein?</w:t>
      </w:r>
    </w:p>
    <w:p w14:paraId="170C866D" w14:textId="77777777" w:rsidR="006F4807" w:rsidRPr="00655278" w:rsidRDefault="006F4807" w:rsidP="006F4807">
      <w:pPr>
        <w:rPr>
          <w:color w:val="00B0F0"/>
        </w:rPr>
      </w:pPr>
      <w:r w:rsidRPr="00655278">
        <w:rPr>
          <w:color w:val="00B0F0"/>
        </w:rPr>
        <w:t>«Unnötige» methoden implementiert?</w:t>
      </w:r>
    </w:p>
    <w:p w14:paraId="568DBF8A" w14:textId="77777777" w:rsidR="006F4807" w:rsidRPr="00655278" w:rsidRDefault="006F4807" w:rsidP="006F4807">
      <w:pPr>
        <w:rPr>
          <w:color w:val="00B0F0"/>
        </w:rPr>
      </w:pPr>
      <w:r w:rsidRPr="00655278">
        <w:rPr>
          <w:color w:val="00B0F0"/>
        </w:rPr>
        <w:t>Wechsel subset all zu 2-4 erklären mit begründung</w:t>
      </w:r>
    </w:p>
    <w:p w14:paraId="16F9F6F7" w14:textId="77777777" w:rsidR="006F4807" w:rsidRPr="00655278" w:rsidRDefault="006F4807" w:rsidP="006F4807">
      <w:pPr>
        <w:rPr>
          <w:color w:val="00B0F0"/>
        </w:rPr>
      </w:pPr>
    </w:p>
    <w:p w14:paraId="0E840F71" w14:textId="77777777" w:rsidR="00764A2E" w:rsidRPr="00655278" w:rsidRDefault="00576A68" w:rsidP="00764A2E">
      <w:pPr>
        <w:pStyle w:val="berschrift2"/>
      </w:pPr>
      <w:bookmarkStart w:id="43" w:name="_Toc472621749"/>
      <w:r w:rsidRPr="00655278">
        <w:t>Schwierigkeitseinstufung</w:t>
      </w:r>
      <w:bookmarkEnd w:id="43"/>
    </w:p>
    <w:p w14:paraId="7B510DE1" w14:textId="77777777" w:rsidR="00764A2E" w:rsidRPr="00655278" w:rsidRDefault="00764A2E" w:rsidP="00764A2E">
      <w:r w:rsidRPr="00655278">
        <w:t>Die Einstufung der Schwierigkeit mittels Machine Learning anhand menschlicher Lösungsmethoden hat sich komplexer erwiesen als zuerst angenommen. Die Genauigkeit di</w:t>
      </w:r>
      <w:r w:rsidR="00CD4CCB" w:rsidRPr="00655278">
        <w:t>eser Einstufung hängt sehr stark</w:t>
      </w:r>
      <w:r w:rsidRPr="00655278">
        <w:t xml:space="preserve"> mit der Qualität der Trainingsdaten zusammen. </w:t>
      </w:r>
    </w:p>
    <w:p w14:paraId="6F8E7AE7" w14:textId="394264CA" w:rsidR="00CD4CCB" w:rsidRPr="00655278" w:rsidRDefault="00CD4CCB" w:rsidP="00764A2E">
      <w:r w:rsidRPr="00655278">
        <w:t>Wir verwenden nur die Daten des ersten Datenpakets als Trainingsgrundlage, da beim zweiten Datenpaket zu</w:t>
      </w:r>
      <w:r w:rsidR="005C655B">
        <w:t xml:space="preserve"> </w:t>
      </w:r>
      <w:r w:rsidRPr="00655278">
        <w:t>viele Ungereimtheiten aufgefallen sind. Da das erste Paket keine Sudokus der Schwierigkeits</w:t>
      </w:r>
      <w:r w:rsidR="005C655B">
        <w:t>s</w:t>
      </w:r>
      <w:r w:rsidRPr="00655278">
        <w:t xml:space="preserve">tufe 6 enthält, werden Sudokus dieser Stufe, wie auf </w:t>
      </w:r>
      <w:r w:rsidRPr="00655278">
        <w:rPr>
          <w:b/>
          <w:color w:val="FF0000"/>
        </w:rPr>
        <w:t>Abb. 3</w:t>
      </w:r>
      <w:r w:rsidRPr="00655278">
        <w:rPr>
          <w:color w:val="FF0000"/>
        </w:rPr>
        <w:t xml:space="preserve"> </w:t>
      </w:r>
      <w:r w:rsidRPr="00655278">
        <w:t>ersichtlich, immer falsch eingestuft.</w:t>
      </w:r>
      <w:r w:rsidR="00A00CB5" w:rsidRPr="00655278">
        <w:t xml:space="preserve"> In Abb.</w:t>
      </w:r>
      <w:r w:rsidR="000870FB" w:rsidRPr="00655278">
        <w:t xml:space="preserve"> </w:t>
      </w:r>
      <w:r w:rsidR="00A00CB5" w:rsidRPr="00655278">
        <w:t>3 werden 20% aller Sudokus aus Datenpaket 1 und 2 durch unser Netzwerk eingestuft.</w:t>
      </w:r>
    </w:p>
    <w:p w14:paraId="480DEE06" w14:textId="77777777" w:rsidR="00764A2E" w:rsidRPr="00655278" w:rsidRDefault="004611FB" w:rsidP="00CD4CCB">
      <w:r>
        <w:lastRenderedPageBreak/>
        <w:pict w14:anchorId="4A0CA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95pt;height:361.65pt">
            <v:imagedata r:id="rId30" o:title="conf_All_matlab"/>
          </v:shape>
        </w:pict>
      </w:r>
    </w:p>
    <w:p w14:paraId="59712AA1" w14:textId="6071410D" w:rsidR="00576A68" w:rsidRPr="00655278" w:rsidRDefault="00764A2E" w:rsidP="00764A2E">
      <w:pPr>
        <w:pStyle w:val="Beschriftung"/>
      </w:pPr>
      <w:bookmarkStart w:id="44" w:name="_Toc472700005"/>
      <w:r w:rsidRPr="00655278">
        <w:t xml:space="preserve">Abb. </w:t>
      </w:r>
      <w:fldSimple w:instr=" SEQ Abb. \* ARABIC ">
        <w:r w:rsidR="00453A28">
          <w:rPr>
            <w:noProof/>
          </w:rPr>
          <w:t>9</w:t>
        </w:r>
      </w:fldSimple>
      <w:r w:rsidRPr="00655278">
        <w:t>: Verteilung der Test-Sudokus, welche aus 20% aller Sudokus bestehen</w:t>
      </w:r>
      <w:bookmarkEnd w:id="44"/>
    </w:p>
    <w:p w14:paraId="657D4325" w14:textId="77777777" w:rsidR="00CD4CCB" w:rsidRPr="00655278" w:rsidRDefault="00CD4CCB" w:rsidP="00576A68">
      <w:r w:rsidRPr="00655278">
        <w:t xml:space="preserve">Unsere Lösung versucht momentan, die generierten Sudokus in die Schwierigkeitsstufen des ersten Datenpakets einzuteilen. </w:t>
      </w:r>
      <w:r w:rsidR="00A00CB5" w:rsidRPr="00655278">
        <w:t xml:space="preserve">Dies führt dazu, dass die Einstufung des ersten Datenpakets nachgebildet und nicht eine komplett neue Einteilung vorgenommen wird. </w:t>
      </w:r>
    </w:p>
    <w:p w14:paraId="1185C86C" w14:textId="514B1927" w:rsidR="00CD4CCB" w:rsidRPr="00655278" w:rsidRDefault="00CD4CCB" w:rsidP="00576A68">
      <w:r w:rsidRPr="00655278">
        <w:t>Für eine allgemeinere Einst</w:t>
      </w:r>
      <w:r w:rsidR="000870FB" w:rsidRPr="00655278">
        <w:t>ufung von Sudokus sind mehr Trainings</w:t>
      </w:r>
      <w:r w:rsidRPr="00655278">
        <w:t xml:space="preserve">daten </w:t>
      </w:r>
      <w:r w:rsidR="005C655B">
        <w:t>notwen</w:t>
      </w:r>
      <w:r w:rsidR="000870FB" w:rsidRPr="00655278">
        <w:t>d</w:t>
      </w:r>
      <w:r w:rsidR="005C655B">
        <w:t>i</w:t>
      </w:r>
      <w:r w:rsidR="000870FB" w:rsidRPr="00655278">
        <w:t>g</w:t>
      </w:r>
      <w:r w:rsidRPr="00655278">
        <w:t xml:space="preserve">, welche auch </w:t>
      </w:r>
      <w:r w:rsidR="000870FB" w:rsidRPr="00655278">
        <w:t xml:space="preserve">nachweislich </w:t>
      </w:r>
      <w:r w:rsidRPr="00655278">
        <w:t>dem Empfinden von Sudokulösern e</w:t>
      </w:r>
      <w:r w:rsidR="00A00CB5" w:rsidRPr="00655278">
        <w:t xml:space="preserve">ntsprechen. </w:t>
      </w:r>
    </w:p>
    <w:p w14:paraId="546692E0" w14:textId="77777777" w:rsidR="00A00CB5" w:rsidRPr="00655278" w:rsidRDefault="00A00CB5" w:rsidP="00576A68"/>
    <w:p w14:paraId="7E1D8BB0" w14:textId="77777777" w:rsidR="00CD4CCB" w:rsidRPr="00655278" w:rsidRDefault="00CD4CCB" w:rsidP="00576A68">
      <w:r w:rsidRPr="00655278">
        <w:t xml:space="preserve">Ein </w:t>
      </w:r>
      <w:r w:rsidR="00A00CB5" w:rsidRPr="00655278">
        <w:t>allgemeiner</w:t>
      </w:r>
      <w:r w:rsidRPr="00655278">
        <w:t xml:space="preserve"> Test, wie gut </w:t>
      </w:r>
      <w:r w:rsidR="00A00CB5" w:rsidRPr="00655278">
        <w:t>die</w:t>
      </w:r>
      <w:r w:rsidRPr="00655278">
        <w:t xml:space="preserve"> Einstufung </w:t>
      </w:r>
      <w:r w:rsidR="00A00CB5" w:rsidRPr="00655278">
        <w:t xml:space="preserve">von Sudokus </w:t>
      </w:r>
      <w:r w:rsidRPr="00655278">
        <w:t>dem menschlichen Schwierigkeitsempfinden entspr</w:t>
      </w:r>
      <w:r w:rsidR="00A00CB5" w:rsidRPr="00655278">
        <w:t xml:space="preserve">icht ist nicht einfach möglich, da nicht jede Person ein Sudoku gleich beurteilt. </w:t>
      </w:r>
    </w:p>
    <w:p w14:paraId="4E84E9DB" w14:textId="77777777" w:rsidR="00A00CB5" w:rsidRPr="00655278" w:rsidRDefault="00A00CB5" w:rsidP="00576A68">
      <w:commentRangeStart w:id="45"/>
      <w:r w:rsidRPr="00655278">
        <w:t xml:space="preserve">Ein solcher Test kann als weiterführende Massnahme zur Qualität der generierten Sudokus durchgeführt werden. Es muss beachtet werden, dass generierte Sudokus aller verschiedenen Schwierigkeiten mehreren Personen </w:t>
      </w:r>
      <w:r w:rsidR="000870FB" w:rsidRPr="00655278">
        <w:t>mit</w:t>
      </w:r>
      <w:r w:rsidRPr="00655278">
        <w:t xml:space="preserve"> möglichst </w:t>
      </w:r>
      <w:r w:rsidR="000870FB" w:rsidRPr="00655278">
        <w:t>breit gefächertem</w:t>
      </w:r>
      <w:r w:rsidRPr="00655278">
        <w:t xml:space="preserve"> </w:t>
      </w:r>
      <w:r w:rsidR="000870FB" w:rsidRPr="00655278">
        <w:t>Sudoku-Vorw</w:t>
      </w:r>
      <w:r w:rsidRPr="00655278">
        <w:t xml:space="preserve">issen vorgelegt werden. Es muss beachtet werden, dass auch zwei Personen, welche gleich gut Sudokus </w:t>
      </w:r>
      <w:r w:rsidRPr="00655278">
        <w:lastRenderedPageBreak/>
        <w:t>lösen, nicht jedes Sudoku gleich beurteilen. Es kann passieren, dass</w:t>
      </w:r>
      <w:r w:rsidR="000870FB" w:rsidRPr="00655278">
        <w:t xml:space="preserve"> die eine Person eine geeignete Startposition übersieht und danach komplexere Lösungsmethoden anwenden muss, was wiederum dazu führt, dass sie das Sudoku als schwer einstuft.</w:t>
      </w:r>
      <w:commentRangeEnd w:id="45"/>
      <w:r w:rsidR="0035023C">
        <w:rPr>
          <w:rStyle w:val="Kommentarzeichen"/>
        </w:rPr>
        <w:commentReference w:id="45"/>
      </w:r>
    </w:p>
    <w:p w14:paraId="5C0C4768" w14:textId="77777777" w:rsidR="000870FB" w:rsidRPr="00655278" w:rsidRDefault="000870FB" w:rsidP="00576A68"/>
    <w:p w14:paraId="5E1C3A3E" w14:textId="77777777" w:rsidR="000870FB" w:rsidRPr="00655278" w:rsidRDefault="000870FB" w:rsidP="00576A68">
      <w:r w:rsidRPr="00655278">
        <w:t>Um also die Einstufung unserer Lösung zu verifizieren, müssen viele generierte Sudokus gelöst werden. Führt dies zum Resultat, dass unsere Sudokus nicht den Ansichten der Löser entsprechen, so muss mit weiteren Trainingsdaten neu trainiert werden. Die neuen Trainingsdaten müssen von den ersten beid</w:t>
      </w:r>
      <w:r w:rsidR="004B7E36" w:rsidRPr="00655278">
        <w:t>en Datenpaketen unabhängig sein.</w:t>
      </w:r>
    </w:p>
    <w:p w14:paraId="7BF35814" w14:textId="77777777" w:rsidR="000870FB" w:rsidRPr="00655278" w:rsidRDefault="000870FB" w:rsidP="00576A68"/>
    <w:p w14:paraId="4186E543" w14:textId="77777777" w:rsidR="00716E56" w:rsidRPr="00655278" w:rsidRDefault="00716E56" w:rsidP="00576A68">
      <w:pPr>
        <w:rPr>
          <w:color w:val="00B0F0"/>
        </w:rPr>
      </w:pPr>
      <w:r w:rsidRPr="00655278">
        <w:rPr>
          <w:color w:val="00B0F0"/>
        </w:rPr>
        <w:t>Möglichkeit zu unsupervised learning, problem dabei</w:t>
      </w:r>
    </w:p>
    <w:p w14:paraId="6F1607B0" w14:textId="77777777" w:rsidR="006F4807" w:rsidRPr="00655278" w:rsidRDefault="006F4807" w:rsidP="00576A68">
      <w:pPr>
        <w:rPr>
          <w:color w:val="00B0F0"/>
        </w:rPr>
      </w:pPr>
    </w:p>
    <w:p w14:paraId="3B31EEA9" w14:textId="77777777" w:rsidR="006F4807" w:rsidRPr="00655278" w:rsidRDefault="006F4807" w:rsidP="00576A68">
      <w:pPr>
        <w:rPr>
          <w:color w:val="00B0F0"/>
        </w:rPr>
      </w:pPr>
      <w:r w:rsidRPr="00655278">
        <w:rPr>
          <w:color w:val="00B0F0"/>
        </w:rPr>
        <w:t>Library (Neuroph) brauchbar?</w:t>
      </w:r>
    </w:p>
    <w:p w14:paraId="059DAFD3" w14:textId="77777777" w:rsidR="00716E56" w:rsidRPr="00655278" w:rsidRDefault="00716E56" w:rsidP="00576A68"/>
    <w:p w14:paraId="0D6EF0BF" w14:textId="77777777" w:rsidR="00716E56" w:rsidRPr="00655278" w:rsidRDefault="006F4807" w:rsidP="006F4807">
      <w:pPr>
        <w:pStyle w:val="berschrift2"/>
      </w:pPr>
      <w:bookmarkStart w:id="46" w:name="_Toc472621750"/>
      <w:r w:rsidRPr="00655278">
        <w:t>Generierung</w:t>
      </w:r>
      <w:bookmarkEnd w:id="46"/>
    </w:p>
    <w:p w14:paraId="7416809D" w14:textId="77777777" w:rsidR="006F4807" w:rsidRPr="00655278" w:rsidRDefault="006F4807" w:rsidP="006F4807">
      <w:pPr>
        <w:rPr>
          <w:color w:val="00B0F0"/>
        </w:rPr>
      </w:pPr>
      <w:r w:rsidRPr="00655278">
        <w:rPr>
          <w:color w:val="00B0F0"/>
        </w:rPr>
        <w:t xml:space="preserve">17er korpus sinnvoll als basis? </w:t>
      </w:r>
    </w:p>
    <w:p w14:paraId="1E50EDD7" w14:textId="77777777" w:rsidR="006F4807" w:rsidRPr="00655278" w:rsidRDefault="006F4807" w:rsidP="006F4807">
      <w:pPr>
        <w:rPr>
          <w:color w:val="00B0F0"/>
        </w:rPr>
      </w:pPr>
      <w:r w:rsidRPr="00655278">
        <w:rPr>
          <w:color w:val="00B0F0"/>
        </w:rPr>
        <w:t>Permutationen hilfreich?</w:t>
      </w:r>
    </w:p>
    <w:p w14:paraId="21C10CAD" w14:textId="77777777" w:rsidR="006F4807" w:rsidRPr="00655278" w:rsidRDefault="006F4807" w:rsidP="006F4807">
      <w:pPr>
        <w:rPr>
          <w:color w:val="00B0F0"/>
        </w:rPr>
      </w:pPr>
      <w:r w:rsidRPr="00655278">
        <w:rPr>
          <w:color w:val="00B0F0"/>
        </w:rPr>
        <w:t>Analyse generierter sudokus (verhältnis generiert : schwierigkeitsstufe, anzahl «nutzloser» sudokus</w:t>
      </w:r>
    </w:p>
    <w:p w14:paraId="06100BD6" w14:textId="77777777" w:rsidR="006F4807" w:rsidRPr="00655278" w:rsidRDefault="006F4807" w:rsidP="006F4807">
      <w:pPr>
        <w:rPr>
          <w:color w:val="00B0F0"/>
        </w:rPr>
      </w:pPr>
      <w:r w:rsidRPr="00655278">
        <w:rPr>
          <w:color w:val="00B0F0"/>
        </w:rPr>
        <w:t>Evtl. Kommentar zu «unbrauchbaren» sudokus, ansprechen, dass mehr lösungsmethoden auch zu mehr generierten (schwierigen) sudokus führen könnten.</w:t>
      </w:r>
    </w:p>
    <w:p w14:paraId="30A2D30E" w14:textId="77777777" w:rsidR="00155C66" w:rsidRPr="00655278" w:rsidRDefault="00155C66" w:rsidP="00155C66"/>
    <w:p w14:paraId="71879068" w14:textId="77777777" w:rsidR="00106960" w:rsidRPr="00655278" w:rsidRDefault="00106960" w:rsidP="00106960">
      <w:pPr>
        <w:pStyle w:val="berschrift1"/>
      </w:pPr>
      <w:bookmarkStart w:id="47" w:name="_Toc472621751"/>
      <w:r w:rsidRPr="00655278">
        <w:t>Schluss</w:t>
      </w:r>
      <w:bookmarkEnd w:id="47"/>
    </w:p>
    <w:p w14:paraId="78BBDB31" w14:textId="77777777" w:rsidR="00106960" w:rsidRPr="00655278" w:rsidRDefault="00106960" w:rsidP="00106960">
      <w:pPr>
        <w:rPr>
          <w:color w:val="FF0000"/>
        </w:rPr>
      </w:pPr>
      <w:r w:rsidRPr="00655278">
        <w:rPr>
          <w:color w:val="FF0000"/>
        </w:rPr>
        <w:t>Notwendig.</w:t>
      </w:r>
    </w:p>
    <w:p w14:paraId="59D4D8EA" w14:textId="77777777" w:rsidR="00106960" w:rsidRPr="00655278" w:rsidRDefault="00106960" w:rsidP="00106960">
      <w:pPr>
        <w:rPr>
          <w:color w:val="FF0000"/>
        </w:rPr>
      </w:pPr>
      <w:r w:rsidRPr="00655278">
        <w:rPr>
          <w:color w:val="FF0000"/>
        </w:rPr>
        <w:t>Analog zur Einleitung soll eine wissenschaftliche Arbeit, ein technischer Bericht einen abrundenden Abschluss</w:t>
      </w:r>
    </w:p>
    <w:p w14:paraId="55927B6C" w14:textId="77777777" w:rsidR="00106960" w:rsidRPr="00655278" w:rsidRDefault="00106960" w:rsidP="00106960">
      <w:pPr>
        <w:rPr>
          <w:color w:val="FF0000"/>
        </w:rPr>
      </w:pPr>
      <w:r w:rsidRPr="00655278">
        <w:rPr>
          <w:color w:val="FF0000"/>
        </w:rPr>
        <w:t>aufweisen. Der Schluss ist nicht nur mit den Schlussfolgerungen gleichzusetzen; er kann das Thema zusätzlich</w:t>
      </w:r>
    </w:p>
    <w:p w14:paraId="6F95C615" w14:textId="77777777" w:rsidR="00106960" w:rsidRPr="00655278" w:rsidRDefault="00106960" w:rsidP="00106960">
      <w:pPr>
        <w:rPr>
          <w:color w:val="FF0000"/>
        </w:rPr>
      </w:pPr>
      <w:r w:rsidRPr="00655278">
        <w:rPr>
          <w:color w:val="FF0000"/>
        </w:rPr>
        <w:t>auch in einen grösseren Zusammenhang stellen, weiterführende Perspektiven aufzeigen, das weitere Vorgehen</w:t>
      </w:r>
    </w:p>
    <w:p w14:paraId="5FDD0A63" w14:textId="77777777" w:rsidR="00106960" w:rsidRPr="00655278" w:rsidRDefault="00106960" w:rsidP="00106960">
      <w:pPr>
        <w:rPr>
          <w:color w:val="FF0000"/>
        </w:rPr>
      </w:pPr>
      <w:r w:rsidRPr="00655278">
        <w:rPr>
          <w:color w:val="FF0000"/>
        </w:rPr>
        <w:lastRenderedPageBreak/>
        <w:t>skizzieren oder in Form einer Diskussion oder einer Reflexion ein Fazit vorlegen. Seine Hauptaufgabe besteht</w:t>
      </w:r>
    </w:p>
    <w:p w14:paraId="3DE4746C" w14:textId="77777777" w:rsidR="00106960" w:rsidRPr="00655278" w:rsidRDefault="00106960" w:rsidP="00106960">
      <w:pPr>
        <w:rPr>
          <w:color w:val="FF0000"/>
        </w:rPr>
      </w:pPr>
      <w:r w:rsidRPr="00655278">
        <w:rPr>
          <w:color w:val="FF0000"/>
        </w:rPr>
        <w:t>indessen zentral darin, die Ergebnisse klar und prägnant zusammenzufassen. Dabei sollen Einleitung und</w:t>
      </w:r>
    </w:p>
    <w:p w14:paraId="005321C3" w14:textId="77777777" w:rsidR="00106960" w:rsidRPr="00655278" w:rsidRDefault="00106960" w:rsidP="00106960">
      <w:pPr>
        <w:rPr>
          <w:color w:val="FF0000"/>
        </w:rPr>
      </w:pPr>
      <w:r w:rsidRPr="00655278">
        <w:rPr>
          <w:color w:val="FF0000"/>
        </w:rPr>
        <w:t>Schluss zusammengelesen werden können. Sie bilden eine Klammer.</w:t>
      </w:r>
    </w:p>
    <w:p w14:paraId="1042F71B" w14:textId="77777777" w:rsidR="00B96AAD" w:rsidRPr="00655278" w:rsidRDefault="00B96AAD" w:rsidP="00106960">
      <w:pPr>
        <w:rPr>
          <w:color w:val="FF0000"/>
        </w:rPr>
      </w:pPr>
    </w:p>
    <w:p w14:paraId="740E82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 xml:space="preserve">Zusammenfassung </w:t>
      </w:r>
      <w:r w:rsidRPr="00655278">
        <w:rPr>
          <w:rFonts w:ascii="Cambria-Bold" w:hAnsi="Cambria-Bold" w:cs="Cambria-Bold"/>
          <w:b/>
          <w:bCs/>
          <w:color w:val="FF0000"/>
          <w:sz w:val="24"/>
          <w:szCs w:val="24"/>
        </w:rPr>
        <w:t xml:space="preserve">was </w:t>
      </w:r>
      <w:r w:rsidRPr="00655278">
        <w:rPr>
          <w:rFonts w:ascii="Cambria" w:hAnsi="Cambria" w:cs="Cambria"/>
          <w:color w:val="FF0000"/>
          <w:sz w:val="24"/>
          <w:szCs w:val="24"/>
        </w:rPr>
        <w:t xml:space="preserve">Sie </w:t>
      </w:r>
      <w:r w:rsidRPr="00655278">
        <w:rPr>
          <w:rFonts w:ascii="Cambria-Bold" w:hAnsi="Cambria-Bold" w:cs="Cambria-Bold"/>
          <w:b/>
          <w:bCs/>
          <w:color w:val="FF0000"/>
          <w:sz w:val="24"/>
          <w:szCs w:val="24"/>
        </w:rPr>
        <w:t xml:space="preserve">wie </w:t>
      </w:r>
      <w:r w:rsidRPr="00655278">
        <w:rPr>
          <w:rFonts w:ascii="Cambria" w:hAnsi="Cambria" w:cs="Cambria"/>
          <w:color w:val="FF0000"/>
          <w:sz w:val="24"/>
          <w:szCs w:val="24"/>
        </w:rPr>
        <w:t>erreicht haben.</w:t>
      </w:r>
    </w:p>
    <w:p w14:paraId="6BA9B4B8"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sind Ihre Erkenntnisse aus der Arbeit?</w:t>
      </w:r>
    </w:p>
    <w:p w14:paraId="6886E6B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Vergleich mit der Aufgabenstellung, Projektklärung.</w:t>
      </w:r>
    </w:p>
    <w:p w14:paraId="1A4DB54D"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Potentielle Erweiterungen, Vorschläge für nächste Schritte.</w:t>
      </w:r>
    </w:p>
    <w:p w14:paraId="32311501"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Was würden Sie in der nächsten Version anders machen?</w:t>
      </w:r>
    </w:p>
    <w:p w14:paraId="1FFF8C86"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 w:hAnsi="Cambria" w:cs="Cambria"/>
          <w:color w:val="FF0000"/>
          <w:sz w:val="24"/>
          <w:szCs w:val="24"/>
        </w:rPr>
        <w:t>Erklärungen, warum zum Beispiel Teilziele nicht erreicht wurden (z.B.</w:t>
      </w:r>
    </w:p>
    <w:p w14:paraId="29BEBD4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Cambria" w:hAnsi="Cambria" w:cs="Cambria"/>
          <w:color w:val="FF0000"/>
          <w:sz w:val="24"/>
          <w:szCs w:val="24"/>
        </w:rPr>
        <w:t>falsche Zeiteinschätzung).</w:t>
      </w:r>
    </w:p>
    <w:p w14:paraId="156F58E2" w14:textId="77777777" w:rsidR="00B96AAD" w:rsidRPr="00655278" w:rsidRDefault="00B96AAD" w:rsidP="00B96AAD">
      <w:pPr>
        <w:autoSpaceDE w:val="0"/>
        <w:autoSpaceDN w:val="0"/>
        <w:adjustRightInd w:val="0"/>
        <w:spacing w:line="240" w:lineRule="auto"/>
        <w:rPr>
          <w:rFonts w:ascii="Cambria" w:hAnsi="Cambria" w:cs="Cambria"/>
          <w:color w:val="FF0000"/>
          <w:sz w:val="24"/>
          <w:szCs w:val="24"/>
        </w:rPr>
      </w:pPr>
      <w:r w:rsidRPr="00655278">
        <w:rPr>
          <w:rFonts w:ascii="Symbol" w:hAnsi="Symbol" w:cs="Symbol"/>
          <w:color w:val="FF0000"/>
          <w:sz w:val="20"/>
          <w:szCs w:val="20"/>
        </w:rPr>
        <w:t></w:t>
      </w:r>
      <w:r w:rsidRPr="00655278">
        <w:rPr>
          <w:rFonts w:ascii="Symbol" w:hAnsi="Symbol" w:cs="Symbol"/>
          <w:color w:val="FF0000"/>
          <w:sz w:val="20"/>
          <w:szCs w:val="20"/>
        </w:rPr>
        <w:t></w:t>
      </w:r>
      <w:r w:rsidRPr="00655278">
        <w:rPr>
          <w:rFonts w:ascii="Cambria-Bold" w:hAnsi="Cambria-Bold" w:cs="Cambria-Bold"/>
          <w:b/>
          <w:bCs/>
          <w:color w:val="FF0000"/>
          <w:sz w:val="24"/>
          <w:szCs w:val="24"/>
        </w:rPr>
        <w:t>Achtung</w:t>
      </w:r>
      <w:r w:rsidRPr="00655278">
        <w:rPr>
          <w:rFonts w:ascii="Cambria" w:hAnsi="Cambria" w:cs="Cambria"/>
          <w:color w:val="FF0000"/>
          <w:sz w:val="24"/>
          <w:szCs w:val="24"/>
        </w:rPr>
        <w:t>: Persönliche Erfahrungen und Danksagungen gehören nicht</w:t>
      </w:r>
    </w:p>
    <w:p w14:paraId="6BB189A6" w14:textId="77777777" w:rsidR="00B96AAD" w:rsidRPr="00655278" w:rsidRDefault="00B96AAD" w:rsidP="00B96AAD">
      <w:pPr>
        <w:rPr>
          <w:rFonts w:ascii="Cambria" w:hAnsi="Cambria" w:cs="Cambria"/>
          <w:color w:val="FF0000"/>
          <w:sz w:val="24"/>
          <w:szCs w:val="24"/>
        </w:rPr>
      </w:pPr>
      <w:r w:rsidRPr="00655278">
        <w:rPr>
          <w:rFonts w:ascii="Cambria" w:hAnsi="Cambria" w:cs="Cambria"/>
          <w:color w:val="FF0000"/>
          <w:sz w:val="24"/>
          <w:szCs w:val="24"/>
        </w:rPr>
        <w:t>hierhin, sondern, wenn überhaupt, in ein Vorwort.</w:t>
      </w:r>
    </w:p>
    <w:p w14:paraId="14FAA450" w14:textId="77777777" w:rsidR="00D12F0E" w:rsidRPr="00655278" w:rsidRDefault="00D12F0E" w:rsidP="00B96AAD">
      <w:pPr>
        <w:rPr>
          <w:rFonts w:ascii="Cambria" w:hAnsi="Cambria" w:cs="Cambria"/>
          <w:color w:val="FF0000"/>
          <w:sz w:val="24"/>
          <w:szCs w:val="24"/>
        </w:rPr>
      </w:pPr>
    </w:p>
    <w:p w14:paraId="6E7E400A" w14:textId="77777777" w:rsidR="00D12F0E" w:rsidRPr="00655278" w:rsidRDefault="00D12F0E" w:rsidP="00B96AAD">
      <w:pPr>
        <w:rPr>
          <w:color w:val="00B0F0"/>
        </w:rPr>
      </w:pPr>
      <w:r w:rsidRPr="00655278">
        <w:rPr>
          <w:color w:val="00B0F0"/>
        </w:rPr>
        <w:t>Viele einflüsse auf einstufung</w:t>
      </w:r>
    </w:p>
    <w:p w14:paraId="7C6BBB90" w14:textId="77777777" w:rsidR="00D12F0E" w:rsidRPr="00655278" w:rsidRDefault="00D12F0E" w:rsidP="00B96AAD">
      <w:pPr>
        <w:rPr>
          <w:color w:val="00B0F0"/>
        </w:rPr>
      </w:pPr>
      <w:r w:rsidRPr="00655278">
        <w:rPr>
          <w:color w:val="00B0F0"/>
        </w:rPr>
        <w:t>Höhere Lösungsmethoden für «normale» sudokus unwichtig</w:t>
      </w:r>
    </w:p>
    <w:p w14:paraId="4C076DEF" w14:textId="77777777" w:rsidR="00D12F0E" w:rsidRPr="00655278" w:rsidRDefault="00D12F0E" w:rsidP="00B96AAD">
      <w:pPr>
        <w:rPr>
          <w:color w:val="00B0F0"/>
        </w:rPr>
      </w:pPr>
    </w:p>
    <w:p w14:paraId="541155F2" w14:textId="77777777" w:rsidR="00D12F0E" w:rsidRPr="00655278" w:rsidRDefault="00D12F0E" w:rsidP="00B96AAD">
      <w:pPr>
        <w:rPr>
          <w:color w:val="00B0F0"/>
        </w:rPr>
      </w:pPr>
      <w:r w:rsidRPr="00655278">
        <w:rPr>
          <w:color w:val="00B0F0"/>
        </w:rPr>
        <w:t>Evtl. Zf von erweiterungen</w:t>
      </w:r>
    </w:p>
    <w:p w14:paraId="381B02E0" w14:textId="77777777" w:rsidR="00D12F0E" w:rsidRPr="00655278" w:rsidRDefault="00D12F0E" w:rsidP="00B96AAD">
      <w:pPr>
        <w:rPr>
          <w:color w:val="00B0F0"/>
        </w:rPr>
      </w:pPr>
      <w:r w:rsidRPr="00655278">
        <w:rPr>
          <w:color w:val="00B0F0"/>
        </w:rPr>
        <w:t>Probleme Generierung</w:t>
      </w:r>
    </w:p>
    <w:p w14:paraId="7F4A1CAB" w14:textId="77777777" w:rsidR="00D12F0E" w:rsidRPr="00655278" w:rsidRDefault="00D12F0E" w:rsidP="00B96AAD">
      <w:pPr>
        <w:rPr>
          <w:color w:val="00B0F0"/>
        </w:rPr>
      </w:pPr>
    </w:p>
    <w:p w14:paraId="593ACF65" w14:textId="77777777" w:rsidR="00D12F0E" w:rsidRPr="00655278" w:rsidRDefault="00D12F0E" w:rsidP="00B96AAD">
      <w:pPr>
        <w:rPr>
          <w:color w:val="FF0000"/>
        </w:rPr>
      </w:pPr>
      <w:r w:rsidRPr="00655278">
        <w:rPr>
          <w:color w:val="00B0F0"/>
        </w:rPr>
        <w:t>Machine Learning bastelei</w:t>
      </w:r>
    </w:p>
    <w:p w14:paraId="40333886" w14:textId="77777777" w:rsidR="00106960" w:rsidRPr="00655278" w:rsidRDefault="00106960" w:rsidP="00106960">
      <w:pPr>
        <w:pStyle w:val="berschrift1"/>
      </w:pPr>
      <w:bookmarkStart w:id="48" w:name="_Toc472621752"/>
      <w:r w:rsidRPr="00655278">
        <w:t>Literaturverzeichnis</w:t>
      </w:r>
      <w:bookmarkEnd w:id="48"/>
    </w:p>
    <w:p w14:paraId="080C3690" w14:textId="77777777" w:rsidR="00106960" w:rsidRPr="00655278" w:rsidRDefault="00106960" w:rsidP="00106960">
      <w:pPr>
        <w:rPr>
          <w:color w:val="FF0000"/>
        </w:rPr>
      </w:pPr>
      <w:r w:rsidRPr="00655278">
        <w:rPr>
          <w:color w:val="FF0000"/>
        </w:rPr>
        <w:t>Notwendig.</w:t>
      </w:r>
    </w:p>
    <w:p w14:paraId="5795E989" w14:textId="77777777" w:rsidR="00106960" w:rsidRPr="00655278" w:rsidRDefault="00106960" w:rsidP="00106960">
      <w:pPr>
        <w:rPr>
          <w:color w:val="FF0000"/>
        </w:rPr>
      </w:pPr>
      <w:r w:rsidRPr="00655278">
        <w:rPr>
          <w:color w:val="FF0000"/>
        </w:rPr>
        <w:t>Das Literaturverzeichnis ist Teil des Hauptteils, folgt nach dem Schluss (siehe hier 3.3) und enthält in</w:t>
      </w:r>
    </w:p>
    <w:p w14:paraId="2D2D0197" w14:textId="77777777" w:rsidR="00106960" w:rsidRPr="00655278" w:rsidRDefault="00106960" w:rsidP="00106960">
      <w:pPr>
        <w:rPr>
          <w:color w:val="FF0000"/>
        </w:rPr>
      </w:pPr>
      <w:r w:rsidRPr="00655278">
        <w:rPr>
          <w:color w:val="FF0000"/>
        </w:rPr>
        <w:t>alphabetischer Reihenfolge die vollständigen bibliographischen Angaben zur gesamten benutzten Literatur.</w:t>
      </w:r>
    </w:p>
    <w:p w14:paraId="32A2C902" w14:textId="77777777" w:rsidR="00106960" w:rsidRPr="00655278" w:rsidRDefault="00106960" w:rsidP="00106960">
      <w:pPr>
        <w:rPr>
          <w:color w:val="FF0000"/>
        </w:rPr>
      </w:pPr>
      <w:r w:rsidRPr="00655278">
        <w:rPr>
          <w:color w:val="FF0000"/>
        </w:rPr>
        <w:t>Nach der IEEE-Methode fällt das alphabetisch aufgeführte Literaturverzeichnis zugunsten der am Schluss in</w:t>
      </w:r>
    </w:p>
    <w:p w14:paraId="2A0632AF" w14:textId="77777777" w:rsidR="00106960" w:rsidRPr="00655278" w:rsidRDefault="00106960" w:rsidP="00106960">
      <w:pPr>
        <w:rPr>
          <w:color w:val="FF0000"/>
        </w:rPr>
      </w:pPr>
      <w:r w:rsidRPr="00655278">
        <w:rPr>
          <w:color w:val="FF0000"/>
        </w:rPr>
        <w:t>eckigen Klammern chronologisch referenzierten Quellen weg. Mehr zu Inhalt und Gestaltung von einzelnen</w:t>
      </w:r>
    </w:p>
    <w:p w14:paraId="4AD33F10" w14:textId="47B5DBEA" w:rsidR="00106960" w:rsidRDefault="00106960" w:rsidP="00106960">
      <w:pPr>
        <w:rPr>
          <w:color w:val="FF0000"/>
        </w:rPr>
      </w:pPr>
      <w:r w:rsidRPr="00655278">
        <w:rPr>
          <w:color w:val="FF0000"/>
        </w:rPr>
        <w:lastRenderedPageBreak/>
        <w:t>Literaturhinweisen im Kapitel 6.</w:t>
      </w:r>
    </w:p>
    <w:p w14:paraId="26C26F35" w14:textId="2E086A68" w:rsidR="00542BC0" w:rsidRDefault="00542BC0" w:rsidP="00542BC0">
      <w:pPr>
        <w:pStyle w:val="berschrift1"/>
      </w:pPr>
      <w:r>
        <w:t>Abbildungsverzeichnis</w:t>
      </w:r>
    </w:p>
    <w:p w14:paraId="1A307ED8" w14:textId="15BDD10F" w:rsidR="00542BC0" w:rsidRDefault="00542BC0">
      <w:pPr>
        <w:pStyle w:val="Abbildungsverzeichnis"/>
        <w:rPr>
          <w:rFonts w:asciiTheme="minorHAnsi" w:eastAsiaTheme="minorEastAsia" w:hAnsiTheme="minorHAnsi"/>
          <w:noProof/>
          <w:lang w:eastAsia="de-CH"/>
        </w:rPr>
      </w:pPr>
      <w:r>
        <w:fldChar w:fldCharType="begin"/>
      </w:r>
      <w:r>
        <w:instrText xml:space="preserve"> TOC \h \z \c "Abb." </w:instrText>
      </w:r>
      <w:r>
        <w:fldChar w:fldCharType="separate"/>
      </w:r>
      <w:hyperlink w:anchor="_Toc472699998" w:history="1">
        <w:r w:rsidRPr="00BE3B20">
          <w:rPr>
            <w:rStyle w:val="Hyperlink"/>
            <w:noProof/>
          </w:rPr>
          <w:t>Abb. 1: Speicherformat der Sudokus</w:t>
        </w:r>
        <w:r>
          <w:rPr>
            <w:noProof/>
            <w:webHidden/>
          </w:rPr>
          <w:tab/>
        </w:r>
        <w:r>
          <w:rPr>
            <w:noProof/>
            <w:webHidden/>
          </w:rPr>
          <w:fldChar w:fldCharType="begin"/>
        </w:r>
        <w:r>
          <w:rPr>
            <w:noProof/>
            <w:webHidden/>
          </w:rPr>
          <w:instrText xml:space="preserve"> PAGEREF _Toc472699998 \h </w:instrText>
        </w:r>
        <w:r>
          <w:rPr>
            <w:noProof/>
            <w:webHidden/>
          </w:rPr>
        </w:r>
        <w:r>
          <w:rPr>
            <w:noProof/>
            <w:webHidden/>
          </w:rPr>
          <w:fldChar w:fldCharType="separate"/>
        </w:r>
        <w:r>
          <w:rPr>
            <w:noProof/>
            <w:webHidden/>
          </w:rPr>
          <w:t>16</w:t>
        </w:r>
        <w:r>
          <w:rPr>
            <w:noProof/>
            <w:webHidden/>
          </w:rPr>
          <w:fldChar w:fldCharType="end"/>
        </w:r>
      </w:hyperlink>
    </w:p>
    <w:p w14:paraId="517EF2FE" w14:textId="3098FCCC" w:rsidR="00542BC0" w:rsidRDefault="004611FB">
      <w:pPr>
        <w:pStyle w:val="Abbildungsverzeichnis"/>
        <w:rPr>
          <w:rFonts w:asciiTheme="minorHAnsi" w:eastAsiaTheme="minorEastAsia" w:hAnsiTheme="minorHAnsi"/>
          <w:noProof/>
          <w:lang w:eastAsia="de-CH"/>
        </w:rPr>
      </w:pPr>
      <w:hyperlink w:anchor="_Toc472699999" w:history="1">
        <w:r w:rsidR="00542BC0" w:rsidRPr="00BE3B20">
          <w:rPr>
            <w:rStyle w:val="Hyperlink"/>
            <w:noProof/>
          </w:rPr>
          <w:t>Abb. 2: Format des ersten Datenpaketes</w:t>
        </w:r>
        <w:r w:rsidR="00542BC0">
          <w:rPr>
            <w:noProof/>
            <w:webHidden/>
          </w:rPr>
          <w:tab/>
        </w:r>
        <w:r w:rsidR="00542BC0">
          <w:rPr>
            <w:noProof/>
            <w:webHidden/>
          </w:rPr>
          <w:fldChar w:fldCharType="begin"/>
        </w:r>
        <w:r w:rsidR="00542BC0">
          <w:rPr>
            <w:noProof/>
            <w:webHidden/>
          </w:rPr>
          <w:instrText xml:space="preserve"> PAGEREF _Toc472699999 \h </w:instrText>
        </w:r>
        <w:r w:rsidR="00542BC0">
          <w:rPr>
            <w:noProof/>
            <w:webHidden/>
          </w:rPr>
        </w:r>
        <w:r w:rsidR="00542BC0">
          <w:rPr>
            <w:noProof/>
            <w:webHidden/>
          </w:rPr>
          <w:fldChar w:fldCharType="separate"/>
        </w:r>
        <w:r w:rsidR="00542BC0">
          <w:rPr>
            <w:noProof/>
            <w:webHidden/>
          </w:rPr>
          <w:t>16</w:t>
        </w:r>
        <w:r w:rsidR="00542BC0">
          <w:rPr>
            <w:noProof/>
            <w:webHidden/>
          </w:rPr>
          <w:fldChar w:fldCharType="end"/>
        </w:r>
      </w:hyperlink>
    </w:p>
    <w:p w14:paraId="0E3CE1E7" w14:textId="052D03A7" w:rsidR="00542BC0" w:rsidRDefault="004611FB">
      <w:pPr>
        <w:pStyle w:val="Abbildungsverzeichnis"/>
        <w:rPr>
          <w:rFonts w:asciiTheme="minorHAnsi" w:eastAsiaTheme="minorEastAsia" w:hAnsiTheme="minorHAnsi"/>
          <w:noProof/>
          <w:lang w:eastAsia="de-CH"/>
        </w:rPr>
      </w:pPr>
      <w:hyperlink w:anchor="_Toc472700000" w:history="1">
        <w:r w:rsidR="00542BC0" w:rsidRPr="00BE3B20">
          <w:rPr>
            <w:rStyle w:val="Hyperlink"/>
            <w:noProof/>
          </w:rPr>
          <w:t>Abb. 3: Format des zweiten Datenpaketes</w:t>
        </w:r>
        <w:r w:rsidR="00542BC0">
          <w:rPr>
            <w:noProof/>
            <w:webHidden/>
          </w:rPr>
          <w:tab/>
        </w:r>
        <w:r w:rsidR="00542BC0">
          <w:rPr>
            <w:noProof/>
            <w:webHidden/>
          </w:rPr>
          <w:fldChar w:fldCharType="begin"/>
        </w:r>
        <w:r w:rsidR="00542BC0">
          <w:rPr>
            <w:noProof/>
            <w:webHidden/>
          </w:rPr>
          <w:instrText xml:space="preserve"> PAGEREF _Toc472700000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50B31669" w14:textId="018342E9" w:rsidR="00542BC0" w:rsidRDefault="004611FB">
      <w:pPr>
        <w:pStyle w:val="Abbildungsverzeichnis"/>
        <w:rPr>
          <w:rFonts w:asciiTheme="minorHAnsi" w:eastAsiaTheme="minorEastAsia" w:hAnsiTheme="minorHAnsi"/>
          <w:noProof/>
          <w:lang w:eastAsia="de-CH"/>
        </w:rPr>
      </w:pPr>
      <w:hyperlink w:anchor="_Toc472700001" w:history="1">
        <w:r w:rsidR="00542BC0" w:rsidRPr="00BE3B20">
          <w:rPr>
            <w:rStyle w:val="Hyperlink"/>
            <w:noProof/>
          </w:rPr>
          <w:t>Abb. 4: Datenpaket 1, prozentuale Anzahl gelöster Sudokus</w:t>
        </w:r>
        <w:r w:rsidR="00542BC0">
          <w:rPr>
            <w:noProof/>
            <w:webHidden/>
          </w:rPr>
          <w:tab/>
        </w:r>
        <w:r w:rsidR="00542BC0">
          <w:rPr>
            <w:noProof/>
            <w:webHidden/>
          </w:rPr>
          <w:fldChar w:fldCharType="begin"/>
        </w:r>
        <w:r w:rsidR="00542BC0">
          <w:rPr>
            <w:noProof/>
            <w:webHidden/>
          </w:rPr>
          <w:instrText xml:space="preserve"> PAGEREF _Toc472700001 \h </w:instrText>
        </w:r>
        <w:r w:rsidR="00542BC0">
          <w:rPr>
            <w:noProof/>
            <w:webHidden/>
          </w:rPr>
        </w:r>
        <w:r w:rsidR="00542BC0">
          <w:rPr>
            <w:noProof/>
            <w:webHidden/>
          </w:rPr>
          <w:fldChar w:fldCharType="separate"/>
        </w:r>
        <w:r w:rsidR="00542BC0">
          <w:rPr>
            <w:noProof/>
            <w:webHidden/>
          </w:rPr>
          <w:t>17</w:t>
        </w:r>
        <w:r w:rsidR="00542BC0">
          <w:rPr>
            <w:noProof/>
            <w:webHidden/>
          </w:rPr>
          <w:fldChar w:fldCharType="end"/>
        </w:r>
      </w:hyperlink>
    </w:p>
    <w:p w14:paraId="016F9C88" w14:textId="207EB6CC" w:rsidR="00542BC0" w:rsidRDefault="004611FB">
      <w:pPr>
        <w:pStyle w:val="Abbildungsverzeichnis"/>
        <w:rPr>
          <w:rFonts w:asciiTheme="minorHAnsi" w:eastAsiaTheme="minorEastAsia" w:hAnsiTheme="minorHAnsi"/>
          <w:noProof/>
          <w:lang w:eastAsia="de-CH"/>
        </w:rPr>
      </w:pPr>
      <w:hyperlink w:anchor="_Toc472700002" w:history="1">
        <w:r w:rsidR="00542BC0" w:rsidRPr="00BE3B20">
          <w:rPr>
            <w:rStyle w:val="Hyperlink"/>
            <w:noProof/>
          </w:rPr>
          <w:t>Abb. 5: Datenpaket 2, prozentuale Anzahl gelöster Sudokus</w:t>
        </w:r>
        <w:r w:rsidR="00542BC0">
          <w:rPr>
            <w:noProof/>
            <w:webHidden/>
          </w:rPr>
          <w:tab/>
        </w:r>
        <w:r w:rsidR="00542BC0">
          <w:rPr>
            <w:noProof/>
            <w:webHidden/>
          </w:rPr>
          <w:fldChar w:fldCharType="begin"/>
        </w:r>
        <w:r w:rsidR="00542BC0">
          <w:rPr>
            <w:noProof/>
            <w:webHidden/>
          </w:rPr>
          <w:instrText xml:space="preserve"> PAGEREF _Toc472700002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31D4AD7A" w14:textId="39F6E373" w:rsidR="00542BC0" w:rsidRDefault="004611FB">
      <w:pPr>
        <w:pStyle w:val="Abbildungsverzeichnis"/>
        <w:rPr>
          <w:rFonts w:asciiTheme="minorHAnsi" w:eastAsiaTheme="minorEastAsia" w:hAnsiTheme="minorHAnsi"/>
          <w:noProof/>
          <w:lang w:eastAsia="de-CH"/>
        </w:rPr>
      </w:pPr>
      <w:hyperlink w:anchor="_Toc472700003" w:history="1">
        <w:r w:rsidR="00542BC0" w:rsidRPr="00BE3B20">
          <w:rPr>
            <w:rStyle w:val="Hyperlink"/>
            <w:noProof/>
          </w:rPr>
          <w:t>Abb. 6: Datenpaket 1,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_Toc472700003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70FF145" w14:textId="50427FD6" w:rsidR="00542BC0" w:rsidRDefault="004611FB">
      <w:pPr>
        <w:pStyle w:val="Abbildungsverzeichnis"/>
        <w:rPr>
          <w:rFonts w:asciiTheme="minorHAnsi" w:eastAsiaTheme="minorEastAsia" w:hAnsiTheme="minorHAnsi"/>
          <w:noProof/>
          <w:lang w:eastAsia="de-CH"/>
        </w:rPr>
      </w:pPr>
      <w:hyperlink w:anchor="_Toc472700004" w:history="1">
        <w:r w:rsidR="00542BC0" w:rsidRPr="00BE3B20">
          <w:rPr>
            <w:rStyle w:val="Hyperlink"/>
            <w:noProof/>
          </w:rPr>
          <w:t>Abb. 7: Datenpaket 2, durchschnittliche Anzahl vorgegebener Ziffern</w:t>
        </w:r>
        <w:r w:rsidR="00542BC0">
          <w:rPr>
            <w:noProof/>
            <w:webHidden/>
          </w:rPr>
          <w:tab/>
        </w:r>
        <w:r w:rsidR="00542BC0">
          <w:rPr>
            <w:noProof/>
            <w:webHidden/>
          </w:rPr>
          <w:fldChar w:fldCharType="begin"/>
        </w:r>
        <w:r w:rsidR="00542BC0">
          <w:rPr>
            <w:noProof/>
            <w:webHidden/>
          </w:rPr>
          <w:instrText xml:space="preserve"> PAGEREF _Toc472700004 \h </w:instrText>
        </w:r>
        <w:r w:rsidR="00542BC0">
          <w:rPr>
            <w:noProof/>
            <w:webHidden/>
          </w:rPr>
        </w:r>
        <w:r w:rsidR="00542BC0">
          <w:rPr>
            <w:noProof/>
            <w:webHidden/>
          </w:rPr>
          <w:fldChar w:fldCharType="separate"/>
        </w:r>
        <w:r w:rsidR="00542BC0">
          <w:rPr>
            <w:noProof/>
            <w:webHidden/>
          </w:rPr>
          <w:t>18</w:t>
        </w:r>
        <w:r w:rsidR="00542BC0">
          <w:rPr>
            <w:noProof/>
            <w:webHidden/>
          </w:rPr>
          <w:fldChar w:fldCharType="end"/>
        </w:r>
      </w:hyperlink>
    </w:p>
    <w:p w14:paraId="49A7C223" w14:textId="30624495" w:rsidR="00542BC0" w:rsidRDefault="004611FB">
      <w:pPr>
        <w:pStyle w:val="Abbildungsverzeichnis"/>
        <w:rPr>
          <w:rFonts w:asciiTheme="minorHAnsi" w:eastAsiaTheme="minorEastAsia" w:hAnsiTheme="minorHAnsi"/>
          <w:noProof/>
          <w:lang w:eastAsia="de-CH"/>
        </w:rPr>
      </w:pPr>
      <w:hyperlink w:anchor="_Toc472700005" w:history="1">
        <w:r w:rsidR="00542BC0" w:rsidRPr="00BE3B20">
          <w:rPr>
            <w:rStyle w:val="Hyperlink"/>
            <w:noProof/>
          </w:rPr>
          <w:t>Abb. 8: Verteilung der Test-Sudokus, welche aus 20% aller Sudokus bestehen</w:t>
        </w:r>
        <w:r w:rsidR="00542BC0">
          <w:rPr>
            <w:noProof/>
            <w:webHidden/>
          </w:rPr>
          <w:tab/>
        </w:r>
        <w:r w:rsidR="00542BC0">
          <w:rPr>
            <w:noProof/>
            <w:webHidden/>
          </w:rPr>
          <w:fldChar w:fldCharType="begin"/>
        </w:r>
        <w:r w:rsidR="00542BC0">
          <w:rPr>
            <w:noProof/>
            <w:webHidden/>
          </w:rPr>
          <w:instrText xml:space="preserve"> PAGEREF _Toc472700005 \h </w:instrText>
        </w:r>
        <w:r w:rsidR="00542BC0">
          <w:rPr>
            <w:noProof/>
            <w:webHidden/>
          </w:rPr>
        </w:r>
        <w:r w:rsidR="00542BC0">
          <w:rPr>
            <w:noProof/>
            <w:webHidden/>
          </w:rPr>
          <w:fldChar w:fldCharType="separate"/>
        </w:r>
        <w:r w:rsidR="00542BC0">
          <w:rPr>
            <w:noProof/>
            <w:webHidden/>
          </w:rPr>
          <w:t>20</w:t>
        </w:r>
        <w:r w:rsidR="00542BC0">
          <w:rPr>
            <w:noProof/>
            <w:webHidden/>
          </w:rPr>
          <w:fldChar w:fldCharType="end"/>
        </w:r>
      </w:hyperlink>
    </w:p>
    <w:p w14:paraId="13E6E76F" w14:textId="696A507D" w:rsidR="00542BC0" w:rsidRPr="00542BC0" w:rsidRDefault="00542BC0" w:rsidP="00542BC0">
      <w:r>
        <w:fldChar w:fldCharType="end"/>
      </w:r>
    </w:p>
    <w:p w14:paraId="25271A56" w14:textId="77777777" w:rsidR="00106960" w:rsidRPr="00655278" w:rsidRDefault="00106960" w:rsidP="00106960">
      <w:pPr>
        <w:pStyle w:val="berschrift1"/>
      </w:pPr>
      <w:bookmarkStart w:id="49" w:name="_Toc472621753"/>
      <w:r w:rsidRPr="00655278">
        <w:t>Anhang</w:t>
      </w:r>
      <w:bookmarkEnd w:id="49"/>
    </w:p>
    <w:p w14:paraId="682A20B1" w14:textId="77777777" w:rsidR="00106960" w:rsidRPr="00655278" w:rsidRDefault="00106960" w:rsidP="00106960">
      <w:pPr>
        <w:rPr>
          <w:color w:val="FF0000"/>
        </w:rPr>
      </w:pPr>
      <w:r w:rsidRPr="00655278">
        <w:rPr>
          <w:color w:val="FF0000"/>
        </w:rPr>
        <w:t>Fakultativ, in naturwissenschaftlichen oder technischen Arbeiten jedoch oft zweckdienlich und erforderlich, in</w:t>
      </w:r>
    </w:p>
    <w:p w14:paraId="33352322" w14:textId="77777777" w:rsidR="00106960" w:rsidRPr="00655278" w:rsidRDefault="00106960" w:rsidP="00106960">
      <w:pPr>
        <w:rPr>
          <w:color w:val="FF0000"/>
        </w:rPr>
      </w:pPr>
      <w:r w:rsidRPr="00655278">
        <w:rPr>
          <w:color w:val="FF0000"/>
        </w:rPr>
        <w:t>umfangreichen Projektarbeiten oft unumgänglich.</w:t>
      </w:r>
    </w:p>
    <w:p w14:paraId="18919A5C" w14:textId="77777777" w:rsidR="00106960" w:rsidRPr="00655278" w:rsidRDefault="00106960" w:rsidP="00106960">
      <w:pPr>
        <w:rPr>
          <w:color w:val="FF0000"/>
        </w:rPr>
      </w:pPr>
      <w:r w:rsidRPr="00655278">
        <w:rPr>
          <w:color w:val="FF0000"/>
        </w:rPr>
        <w:t>Der Anhang enthält Zusatzmaterialien, die für bestimmte Zielgruppen relevant sind. Alles, was für das</w:t>
      </w:r>
    </w:p>
    <w:p w14:paraId="24DB6815" w14:textId="77777777" w:rsidR="00106960" w:rsidRPr="00655278" w:rsidRDefault="00106960" w:rsidP="00106960">
      <w:pPr>
        <w:rPr>
          <w:color w:val="FF0000"/>
        </w:rPr>
      </w:pPr>
      <w:r w:rsidRPr="00655278">
        <w:rPr>
          <w:color w:val="FF0000"/>
        </w:rPr>
        <w:t>Verständnis des Textes unmittelbar notwendig ist, gehört in den Text selbst. Ein Anhang kann Skizzen, Pläne,</w:t>
      </w:r>
    </w:p>
    <w:p w14:paraId="1034AB00" w14:textId="77777777" w:rsidR="00106960" w:rsidRPr="00655278" w:rsidRDefault="00106960" w:rsidP="00106960">
      <w:pPr>
        <w:rPr>
          <w:color w:val="FF0000"/>
        </w:rPr>
      </w:pPr>
      <w:r w:rsidRPr="00655278">
        <w:rPr>
          <w:color w:val="FF0000"/>
        </w:rPr>
        <w:t>detaillierte Berechnungen, Laborauswertungen, Interviewprotokolle, Fragebogen, Übersichtstafeln, Glossare,</w:t>
      </w:r>
    </w:p>
    <w:p w14:paraId="4F90C969" w14:textId="77777777" w:rsidR="00106960" w:rsidRPr="00655278" w:rsidRDefault="00106960" w:rsidP="00106960">
      <w:pPr>
        <w:rPr>
          <w:color w:val="FF0000"/>
        </w:rPr>
      </w:pPr>
      <w:r w:rsidRPr="00655278">
        <w:rPr>
          <w:color w:val="FF0000"/>
        </w:rPr>
        <w:t>Programmcode, Statistiken etc. enthalten.</w:t>
      </w:r>
    </w:p>
    <w:p w14:paraId="008B93A5" w14:textId="77777777" w:rsidR="00106960" w:rsidRPr="00655278" w:rsidRDefault="00106960" w:rsidP="00106960">
      <w:pPr>
        <w:rPr>
          <w:color w:val="FF0000"/>
        </w:rPr>
      </w:pPr>
      <w:r w:rsidRPr="00655278">
        <w:rPr>
          <w:color w:val="FF0000"/>
        </w:rPr>
        <w:t>Das Projektmanagement kann ebenfalls im Anhang Platz finden. Der Anhang kann also Verträge (Lasten- und</w:t>
      </w:r>
    </w:p>
    <w:p w14:paraId="05ABD3E6" w14:textId="77777777" w:rsidR="00106960" w:rsidRPr="00655278" w:rsidRDefault="00106960" w:rsidP="00106960">
      <w:pPr>
        <w:rPr>
          <w:color w:val="FF0000"/>
        </w:rPr>
      </w:pPr>
      <w:r w:rsidRPr="00655278">
        <w:rPr>
          <w:color w:val="FF0000"/>
        </w:rPr>
        <w:t>Pflichtenheft), Projektpläne mit Meilensteinen, sowie Zeiterfassungen und dergleichen enthalten.</w:t>
      </w:r>
    </w:p>
    <w:p w14:paraId="2BECBF73" w14:textId="77777777" w:rsidR="00106960" w:rsidRPr="00655278" w:rsidRDefault="00106960" w:rsidP="00106960">
      <w:pPr>
        <w:rPr>
          <w:color w:val="FF0000"/>
        </w:rPr>
      </w:pPr>
      <w:r w:rsidRPr="00655278">
        <w:rPr>
          <w:color w:val="FF0000"/>
        </w:rPr>
        <w:t>Teil des Anhangs können auch Anleitungen für Personen sein, die ein Gerät benützen, montieren, warten. Also:</w:t>
      </w:r>
    </w:p>
    <w:p w14:paraId="34797A26" w14:textId="77777777" w:rsidR="00106960" w:rsidRPr="00655278" w:rsidRDefault="00106960" w:rsidP="00106960">
      <w:pPr>
        <w:rPr>
          <w:color w:val="FF0000"/>
        </w:rPr>
      </w:pPr>
      <w:r w:rsidRPr="00655278">
        <w:rPr>
          <w:color w:val="FF0000"/>
        </w:rPr>
        <w:t>Gebrauchsanleitung, Montageanleitung, Wartungsanleitung.</w:t>
      </w:r>
    </w:p>
    <w:p w14:paraId="334FD66A" w14:textId="77777777" w:rsidR="00106960" w:rsidRPr="00655278" w:rsidRDefault="00106960" w:rsidP="00106960">
      <w:pPr>
        <w:rPr>
          <w:color w:val="FF0000"/>
        </w:rPr>
      </w:pPr>
      <w:r w:rsidRPr="00655278">
        <w:rPr>
          <w:color w:val="FF0000"/>
        </w:rPr>
        <w:lastRenderedPageBreak/>
        <w:t>Alle wichtigen Informationen gehören in den ausgedruckten Anhang. Die unwichtigeren oder zu umfangreiche</w:t>
      </w:r>
    </w:p>
    <w:p w14:paraId="18E17119" w14:textId="77777777" w:rsidR="00106960" w:rsidRPr="00655278" w:rsidRDefault="00106960" w:rsidP="00106960">
      <w:pPr>
        <w:rPr>
          <w:color w:val="FF0000"/>
        </w:rPr>
      </w:pPr>
      <w:r w:rsidRPr="00655278">
        <w:rPr>
          <w:color w:val="FF0000"/>
        </w:rPr>
        <w:t>Informationen, beispielsweise Software-Code, sollen nicht ausgedruckt werden; sie gehören auf ein Speichermedium,</w:t>
      </w:r>
    </w:p>
    <w:p w14:paraId="1BBC79FA" w14:textId="77777777" w:rsidR="00106960" w:rsidRPr="00655278" w:rsidRDefault="00106960" w:rsidP="00106960">
      <w:pPr>
        <w:rPr>
          <w:color w:val="FF0000"/>
        </w:rPr>
      </w:pPr>
      <w:r w:rsidRPr="00655278">
        <w:rPr>
          <w:color w:val="FF0000"/>
        </w:rPr>
        <w:t>beispielweise auf eine DVD, oder können auf einem Laufwerk der Schule oder Server einer Firma</w:t>
      </w:r>
    </w:p>
    <w:p w14:paraId="28A03C42" w14:textId="77777777" w:rsidR="00106960" w:rsidRPr="00655278" w:rsidRDefault="00106960" w:rsidP="00106960">
      <w:pPr>
        <w:rPr>
          <w:color w:val="FF0000"/>
        </w:rPr>
      </w:pPr>
      <w:r w:rsidRPr="00655278">
        <w:rPr>
          <w:color w:val="FF0000"/>
        </w:rPr>
        <w:t>abgelegt werden – das ist unumgänglich bei grossen Datenmengen.</w:t>
      </w:r>
    </w:p>
    <w:p w14:paraId="2634764C" w14:textId="77777777" w:rsidR="00106960" w:rsidRPr="00655278" w:rsidRDefault="00106960" w:rsidP="00106960">
      <w:pPr>
        <w:pStyle w:val="berschrift1"/>
      </w:pPr>
      <w:bookmarkStart w:id="50" w:name="_Toc472621754"/>
      <w:r w:rsidRPr="00655278">
        <w:t>Ehrlichkeitserklärung</w:t>
      </w:r>
      <w:bookmarkEnd w:id="50"/>
    </w:p>
    <w:p w14:paraId="45AB1A49" w14:textId="77777777" w:rsidR="00106960" w:rsidRPr="00655278" w:rsidRDefault="00106960" w:rsidP="00106960">
      <w:pPr>
        <w:rPr>
          <w:color w:val="FF0000"/>
        </w:rPr>
      </w:pPr>
      <w:r w:rsidRPr="00655278">
        <w:rPr>
          <w:color w:val="FF0000"/>
        </w:rPr>
        <w:t>Notwendig.</w:t>
      </w:r>
    </w:p>
    <w:p w14:paraId="501C4E74" w14:textId="77777777" w:rsidR="00106960" w:rsidRPr="00655278" w:rsidRDefault="00106960" w:rsidP="00106960">
      <w:pPr>
        <w:rPr>
          <w:color w:val="FF0000"/>
        </w:rPr>
      </w:pPr>
      <w:r w:rsidRPr="00655278">
        <w:rPr>
          <w:color w:val="FF0000"/>
        </w:rPr>
        <w:t>Schreibende bestätigen mit ihrer Unterschrift, dass sie die Arbeit ohne fremde Hilfe und unter Einhaltung der</w:t>
      </w:r>
    </w:p>
    <w:p w14:paraId="68FA97E6" w14:textId="77777777" w:rsidR="00106960" w:rsidRPr="00655278" w:rsidRDefault="00106960" w:rsidP="00106960">
      <w:pPr>
        <w:rPr>
          <w:color w:val="FF0000"/>
        </w:rPr>
      </w:pPr>
      <w:r w:rsidRPr="00655278">
        <w:rPr>
          <w:color w:val="FF0000"/>
        </w:rPr>
        <w:t>gebotenen Regeln erstellt haben. Meist wird dazu folgender Standardsatz verwendet:</w:t>
      </w:r>
    </w:p>
    <w:p w14:paraId="70A231A3" w14:textId="77777777" w:rsidR="00106960" w:rsidRPr="00655278" w:rsidRDefault="00106960" w:rsidP="00106960">
      <w:pPr>
        <w:rPr>
          <w:color w:val="FF0000"/>
        </w:rPr>
      </w:pPr>
      <w:r w:rsidRPr="00655278">
        <w:rPr>
          <w:color w:val="FF0000"/>
        </w:rPr>
        <w:t>«Hiermit erkläre ich, die vorliegende x2 selbständig, ohne Hilfe Dritter und nur unter Benutzung der</w:t>
      </w:r>
    </w:p>
    <w:p w14:paraId="19572750" w14:textId="77777777" w:rsidR="00106960" w:rsidRPr="00655278" w:rsidRDefault="00106960" w:rsidP="00106960">
      <w:pPr>
        <w:rPr>
          <w:color w:val="FF0000"/>
        </w:rPr>
      </w:pPr>
      <w:r w:rsidRPr="00655278">
        <w:rPr>
          <w:color w:val="FF0000"/>
        </w:rPr>
        <w:t>angegebenen Quellen verfasst zu haben.»</w:t>
      </w:r>
    </w:p>
    <w:p w14:paraId="3F8BED85" w14:textId="4B9C74A0" w:rsidR="00106960" w:rsidRDefault="00106960" w:rsidP="00106960">
      <w:pPr>
        <w:rPr>
          <w:color w:val="FF0000"/>
        </w:rPr>
      </w:pPr>
      <w:r w:rsidRPr="00655278">
        <w:rPr>
          <w:color w:val="FF0000"/>
        </w:rPr>
        <w:t>Dieser Satz ist mit der handschriftlichen Unterschrift sowie Angaben zu Ort und Datum zu begleiten.</w:t>
      </w:r>
    </w:p>
    <w:p w14:paraId="4C32F8A3" w14:textId="71551ED3" w:rsidR="00B26F40" w:rsidRDefault="00B26F40" w:rsidP="00106960">
      <w:pPr>
        <w:rPr>
          <w:color w:val="FF0000"/>
        </w:rPr>
      </w:pPr>
    </w:p>
    <w:p w14:paraId="19449653" w14:textId="59666CED" w:rsidR="00B26F40" w:rsidRDefault="00B26F40" w:rsidP="00106960">
      <w:pPr>
        <w:rPr>
          <w:color w:val="FF0000"/>
        </w:rPr>
      </w:pPr>
    </w:p>
    <w:p w14:paraId="3FD247AE" w14:textId="1198E69C" w:rsidR="00E74223" w:rsidRPr="00E74223" w:rsidRDefault="00E74223" w:rsidP="00715038">
      <w:pPr>
        <w:spacing w:after="200" w:line="276" w:lineRule="auto"/>
      </w:pPr>
    </w:p>
    <w:sectPr w:rsidR="00E74223" w:rsidRPr="00E74223"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Matthias Keller" w:date="2017-01-20T15:09:00Z" w:initials="MK">
    <w:p w14:paraId="6D329EF2" w14:textId="138C3B1E" w:rsidR="004611FB" w:rsidRDefault="004611FB">
      <w:pPr>
        <w:pStyle w:val="Kommentartext"/>
      </w:pPr>
      <w:r>
        <w:rPr>
          <w:rStyle w:val="Kommentarzeichen"/>
        </w:rPr>
        <w:annotationRef/>
      </w:r>
      <w:r>
        <w:t>Evtl. mehr infos dazu</w:t>
      </w:r>
    </w:p>
  </w:comment>
  <w:comment w:id="9" w:author="Matthias Keller" w:date="2017-01-20T15:09:00Z" w:initials="MK">
    <w:p w14:paraId="176869DF" w14:textId="07A1413F" w:rsidR="004611FB" w:rsidRDefault="004611FB">
      <w:pPr>
        <w:pStyle w:val="Kommentartext"/>
      </w:pPr>
      <w:r>
        <w:rPr>
          <w:rStyle w:val="Kommentarzeichen"/>
        </w:rPr>
        <w:annotationRef/>
      </w:r>
      <w:r>
        <w:t>Mehr infos zum kunden</w:t>
      </w:r>
    </w:p>
  </w:comment>
  <w:comment w:id="15" w:author="Simon Beck" w:date="2017-01-21T13:41:00Z" w:initials="SB">
    <w:p w14:paraId="1AE9F063" w14:textId="677BD1AE" w:rsidR="004611FB" w:rsidRDefault="004611FB">
      <w:pPr>
        <w:pStyle w:val="Kommentartext"/>
      </w:pPr>
      <w:r>
        <w:rPr>
          <w:rStyle w:val="Kommentarzeichen"/>
        </w:rPr>
        <w:annotationRef/>
      </w:r>
      <w:r>
        <w:rPr>
          <w:noProof/>
        </w:rPr>
        <w:t>wird mit der Gesamtzahl fehlender Zahlen</w:t>
      </w:r>
    </w:p>
  </w:comment>
  <w:comment w:id="16" w:author="Simon Beck" w:date="2017-01-21T13:43:00Z" w:initials="SB">
    <w:p w14:paraId="392C3A64" w14:textId="70C8E099" w:rsidR="004611FB" w:rsidRDefault="004611FB">
      <w:pPr>
        <w:pStyle w:val="Kommentartext"/>
      </w:pPr>
      <w:r>
        <w:rPr>
          <w:rStyle w:val="Kommentarzeichen"/>
        </w:rPr>
        <w:annotationRef/>
      </w:r>
      <w:r>
        <w:rPr>
          <w:noProof/>
        </w:rPr>
        <w:t>Bei den Naked und Hidden Subsets betrachten wir nur ... //git e bessere übergang</w:t>
      </w:r>
    </w:p>
  </w:comment>
  <w:comment w:id="23" w:author="Simon Beck" w:date="2017-01-21T13:53:00Z" w:initials="SB">
    <w:p w14:paraId="76F1A5D5" w14:textId="4A779750" w:rsidR="002B2BDB" w:rsidRDefault="002B2BDB">
      <w:pPr>
        <w:pStyle w:val="Kommentartext"/>
        <w:rPr>
          <w:noProof/>
        </w:rPr>
      </w:pPr>
      <w:r>
        <w:rPr>
          <w:rStyle w:val="Kommentarzeichen"/>
        </w:rPr>
        <w:annotationRef/>
      </w:r>
      <w:r w:rsidR="00D77610">
        <w:rPr>
          <w:noProof/>
        </w:rPr>
        <w:t>mehreri parser</w:t>
      </w:r>
    </w:p>
    <w:p w14:paraId="68F4ACF4" w14:textId="77777777" w:rsidR="002B2BDB" w:rsidRDefault="002B2BDB">
      <w:pPr>
        <w:pStyle w:val="Kommentartext"/>
      </w:pPr>
    </w:p>
  </w:comment>
  <w:comment w:id="26" w:author="Simon Beck" w:date="2017-01-21T13:52:00Z" w:initials="SB">
    <w:p w14:paraId="4199B083" w14:textId="40157279" w:rsidR="002B2BDB" w:rsidRDefault="002B2BDB">
      <w:pPr>
        <w:pStyle w:val="Kommentartext"/>
      </w:pPr>
      <w:r>
        <w:rPr>
          <w:rStyle w:val="Kommentarzeichen"/>
        </w:rPr>
        <w:annotationRef/>
      </w:r>
      <w:r w:rsidR="00D77610">
        <w:rPr>
          <w:noProof/>
        </w:rPr>
        <w:t>welche pakete (</w:t>
      </w:r>
      <w:r w:rsidR="00D77610">
        <w:rPr>
          <w:noProof/>
        </w:rPr>
        <w:t>speziefiziere vo was was mer rede</w:t>
      </w:r>
      <w:r w:rsidR="00D77610">
        <w:rPr>
          <w:noProof/>
        </w:rPr>
        <w:t>)</w:t>
      </w:r>
    </w:p>
  </w:comment>
  <w:comment w:id="27" w:author="Simon Beck" w:date="2017-01-21T13:55:00Z" w:initials="SB">
    <w:p w14:paraId="1EF36C06" w14:textId="7B83DEA5" w:rsidR="002B2BDB" w:rsidRDefault="002B2BDB">
      <w:pPr>
        <w:pStyle w:val="Kommentartext"/>
      </w:pPr>
      <w:r>
        <w:rPr>
          <w:rStyle w:val="Kommentarzeichen"/>
        </w:rPr>
        <w:annotationRef/>
      </w:r>
      <w:r w:rsidR="00D77610">
        <w:rPr>
          <w:noProof/>
        </w:rPr>
        <w:t>muss</w:t>
      </w:r>
    </w:p>
  </w:comment>
  <w:comment w:id="32" w:author="Simon Beck" w:date="2017-01-21T13:56:00Z" w:initials="SB">
    <w:p w14:paraId="4B80FF0F" w14:textId="7B8B6CDF" w:rsidR="002B2BDB" w:rsidRDefault="002B2BDB">
      <w:pPr>
        <w:pStyle w:val="Kommentartext"/>
      </w:pPr>
      <w:r>
        <w:rPr>
          <w:rStyle w:val="Kommentarzeichen"/>
        </w:rPr>
        <w:annotationRef/>
      </w:r>
      <w:r w:rsidR="00D77610">
        <w:rPr>
          <w:noProof/>
        </w:rPr>
        <w:t>da</w:t>
      </w:r>
    </w:p>
  </w:comment>
  <w:comment w:id="35" w:author="Simon Beck" w:date="2017-01-21T13:59:00Z" w:initials="SB">
    <w:p w14:paraId="41B71469" w14:textId="51150245" w:rsidR="002B2BDB" w:rsidRDefault="002B2BDB">
      <w:pPr>
        <w:pStyle w:val="Kommentartext"/>
      </w:pPr>
      <w:r>
        <w:rPr>
          <w:rStyle w:val="Kommentarzeichen"/>
        </w:rPr>
        <w:annotationRef/>
      </w:r>
      <w:r w:rsidR="00D77610">
        <w:rPr>
          <w:noProof/>
        </w:rPr>
        <w:t>isch schomou erwähnt worde witer obe</w:t>
      </w:r>
    </w:p>
  </w:comment>
  <w:comment w:id="36" w:author="Simon Beck" w:date="2017-01-21T13:59:00Z" w:initials="SB">
    <w:p w14:paraId="589B74AD" w14:textId="69D2C13D" w:rsidR="002B2BDB" w:rsidRDefault="002B2BDB">
      <w:pPr>
        <w:pStyle w:val="Kommentartext"/>
      </w:pPr>
      <w:r>
        <w:rPr>
          <w:rStyle w:val="Kommentarzeichen"/>
        </w:rPr>
        <w:annotationRef/>
      </w:r>
      <w:r w:rsidR="00D77610">
        <w:rPr>
          <w:noProof/>
        </w:rPr>
        <w:t>meh erkläre</w:t>
      </w:r>
    </w:p>
  </w:comment>
  <w:comment w:id="37" w:author="Simon Beck" w:date="2017-01-21T14:04:00Z" w:initials="SB">
    <w:p w14:paraId="5D9AA1CD" w14:textId="103E20C6" w:rsidR="00B07380" w:rsidRDefault="00B07380">
      <w:pPr>
        <w:pStyle w:val="Kommentartext"/>
      </w:pPr>
      <w:r>
        <w:rPr>
          <w:rStyle w:val="Kommentarzeichen"/>
        </w:rPr>
        <w:annotationRef/>
      </w:r>
      <w:r w:rsidR="00D77610">
        <w:rPr>
          <w:noProof/>
        </w:rPr>
        <w:t>richtig gschrib</w:t>
      </w:r>
      <w:r w:rsidR="00D77610">
        <w:rPr>
          <w:noProof/>
        </w:rPr>
        <w:t>e</w:t>
      </w:r>
      <w:r w:rsidR="00D77610">
        <w:rPr>
          <w:noProof/>
        </w:rPr>
        <w:t>?</w:t>
      </w:r>
    </w:p>
  </w:comment>
  <w:comment w:id="40" w:author="Matthias Keller" w:date="2017-01-20T15:18:00Z" w:initials="MK">
    <w:p w14:paraId="3584FB17" w14:textId="49A16DB5" w:rsidR="004611FB" w:rsidRDefault="004611FB">
      <w:pPr>
        <w:pStyle w:val="Kommentartext"/>
      </w:pPr>
      <w:r>
        <w:rPr>
          <w:rStyle w:val="Kommentarzeichen"/>
        </w:rPr>
        <w:annotationRef/>
      </w:r>
    </w:p>
  </w:comment>
  <w:comment w:id="45" w:author="Matthias Keller" w:date="2017-01-20T15:20:00Z" w:initials="MK">
    <w:p w14:paraId="77DCA04C" w14:textId="660B3492" w:rsidR="004611FB" w:rsidRDefault="004611FB">
      <w:pPr>
        <w:pStyle w:val="Kommentartext"/>
      </w:pPr>
      <w:r>
        <w:rPr>
          <w:rStyle w:val="Kommentarzeichen"/>
        </w:rPr>
        <w:annotationRef/>
      </w:r>
      <w:r>
        <w:t>Auslagern als erweiterungsmöglichkeit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29EF2" w15:done="0"/>
  <w15:commentEx w15:paraId="176869DF" w15:done="0"/>
  <w15:commentEx w15:paraId="1AE9F063" w15:done="0"/>
  <w15:commentEx w15:paraId="392C3A64" w15:done="0"/>
  <w15:commentEx w15:paraId="68F4ACF4" w15:done="0"/>
  <w15:commentEx w15:paraId="4199B083" w15:done="0"/>
  <w15:commentEx w15:paraId="1EF36C06" w15:done="0"/>
  <w15:commentEx w15:paraId="4B80FF0F" w15:done="0"/>
  <w15:commentEx w15:paraId="41B71469" w15:done="0"/>
  <w15:commentEx w15:paraId="589B74AD" w15:done="0"/>
  <w15:commentEx w15:paraId="5D9AA1CD" w15:done="0"/>
  <w15:commentEx w15:paraId="3584FB17" w15:done="1"/>
  <w15:commentEx w15:paraId="77DCA04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B47BC" w14:textId="77777777" w:rsidR="00D77610" w:rsidRDefault="00D77610" w:rsidP="00A76598">
      <w:r>
        <w:separator/>
      </w:r>
    </w:p>
  </w:endnote>
  <w:endnote w:type="continuationSeparator" w:id="0">
    <w:p w14:paraId="35B0C128" w14:textId="77777777" w:rsidR="00D77610" w:rsidRDefault="00D7761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D77C5" w14:textId="4729AF6B" w:rsidR="004611FB" w:rsidRDefault="004611FB"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07380">
      <w:rPr>
        <w:noProof/>
      </w:rPr>
      <w:t>27</w:t>
    </w:r>
    <w:r>
      <w:fldChar w:fldCharType="end"/>
    </w:r>
    <w:r>
      <w:t>/</w:t>
    </w:r>
    <w:fldSimple w:instr=" NUMPAGES   \* MERGEFORMAT ">
      <w:r w:rsidR="00B07380">
        <w:rPr>
          <w:noProof/>
        </w:rPr>
        <w:t>27</w:t>
      </w:r>
    </w:fldSimple>
  </w:p>
  <w:p w14:paraId="23F89217" w14:textId="77777777" w:rsidR="004611FB" w:rsidRDefault="004611FB" w:rsidP="004D5E80">
    <w:pPr>
      <w:pStyle w:val="Fuzeile"/>
      <w:tabs>
        <w:tab w:val="clear" w:pos="4536"/>
        <w:tab w:val="left" w:pos="1134"/>
      </w:tabs>
      <w:rPr>
        <w:noProof/>
      </w:rPr>
    </w:pPr>
  </w:p>
  <w:p w14:paraId="120947D0" w14:textId="77777777" w:rsidR="004611FB" w:rsidRDefault="004611FB" w:rsidP="004D5E80">
    <w:pPr>
      <w:pStyle w:val="Fuzeile"/>
      <w:tabs>
        <w:tab w:val="clear" w:pos="4536"/>
        <w:tab w:val="left" w:pos="1134"/>
      </w:tabs>
      <w:rPr>
        <w:noProof/>
      </w:rPr>
    </w:pPr>
  </w:p>
  <w:p w14:paraId="0914A6AC" w14:textId="77777777" w:rsidR="004611FB" w:rsidRDefault="004611FB" w:rsidP="004D5E80">
    <w:pPr>
      <w:pStyle w:val="Fuzeile"/>
      <w:tabs>
        <w:tab w:val="clear" w:pos="4536"/>
        <w:tab w:val="left" w:pos="113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4611FB" w:rsidRPr="00ED076C" w14:paraId="1EA7BFD0" w14:textId="77777777" w:rsidTr="004524D2">
      <w:trPr>
        <w:trHeight w:val="113"/>
      </w:trPr>
      <w:tc>
        <w:tcPr>
          <w:tcW w:w="2835" w:type="dxa"/>
        </w:tcPr>
        <w:p w14:paraId="66974B41" w14:textId="77777777" w:rsidR="004611FB" w:rsidRPr="00ED076C" w:rsidRDefault="004611FB" w:rsidP="004524D2">
          <w:pPr>
            <w:pStyle w:val="Fuzeile"/>
            <w:tabs>
              <w:tab w:val="clear" w:pos="9072"/>
              <w:tab w:val="center" w:pos="1309"/>
            </w:tabs>
            <w:rPr>
              <w:szCs w:val="16"/>
            </w:rPr>
          </w:pPr>
          <w:bookmarkStart w:id="0" w:name="Fusszeile"/>
        </w:p>
      </w:tc>
      <w:tc>
        <w:tcPr>
          <w:tcW w:w="1928" w:type="dxa"/>
        </w:tcPr>
        <w:p w14:paraId="552EF579" w14:textId="77777777" w:rsidR="004611FB" w:rsidRPr="00ED076C" w:rsidRDefault="004611FB" w:rsidP="004524D2">
          <w:pPr>
            <w:pStyle w:val="Fuzeile"/>
            <w:rPr>
              <w:szCs w:val="16"/>
            </w:rPr>
          </w:pPr>
        </w:p>
      </w:tc>
      <w:tc>
        <w:tcPr>
          <w:tcW w:w="1758" w:type="dxa"/>
        </w:tcPr>
        <w:p w14:paraId="058BFC47" w14:textId="77777777" w:rsidR="004611FB" w:rsidRPr="00ED076C" w:rsidRDefault="004611FB" w:rsidP="004524D2">
          <w:pPr>
            <w:pStyle w:val="Fuzeile"/>
            <w:rPr>
              <w:szCs w:val="16"/>
            </w:rPr>
          </w:pPr>
        </w:p>
      </w:tc>
      <w:tc>
        <w:tcPr>
          <w:tcW w:w="2665" w:type="dxa"/>
        </w:tcPr>
        <w:p w14:paraId="6659D0AF" w14:textId="77777777" w:rsidR="004611FB" w:rsidRDefault="004611FB" w:rsidP="004524D2">
          <w:pPr>
            <w:pStyle w:val="Fuzeile"/>
            <w:rPr>
              <w:szCs w:val="16"/>
            </w:rPr>
          </w:pPr>
        </w:p>
      </w:tc>
    </w:tr>
    <w:tr w:rsidR="004611FB" w:rsidRPr="00ED076C" w14:paraId="59E8E6EC" w14:textId="77777777" w:rsidTr="004524D2">
      <w:trPr>
        <w:trHeight w:val="567"/>
      </w:trPr>
      <w:tc>
        <w:tcPr>
          <w:tcW w:w="2835" w:type="dxa"/>
        </w:tcPr>
        <w:p w14:paraId="24765A2B" w14:textId="77777777" w:rsidR="004611FB" w:rsidRPr="00ED076C" w:rsidRDefault="004611FB" w:rsidP="004524D2">
          <w:pPr>
            <w:pStyle w:val="Fuzeile"/>
            <w:tabs>
              <w:tab w:val="clear" w:pos="9072"/>
              <w:tab w:val="center" w:pos="1309"/>
            </w:tabs>
            <w:rPr>
              <w:szCs w:val="16"/>
            </w:rPr>
          </w:pPr>
          <w:r w:rsidRPr="00ED076C">
            <w:rPr>
              <w:szCs w:val="16"/>
            </w:rPr>
            <w:t>Institut</w:t>
          </w:r>
          <w:r w:rsidRPr="00ED076C">
            <w:rPr>
              <w:szCs w:val="16"/>
            </w:rPr>
            <w:tab/>
          </w:r>
        </w:p>
      </w:tc>
      <w:tc>
        <w:tcPr>
          <w:tcW w:w="1928" w:type="dxa"/>
        </w:tcPr>
        <w:p w14:paraId="6B6DE1A9" w14:textId="77777777" w:rsidR="004611FB" w:rsidRDefault="004611FB" w:rsidP="004524D2">
          <w:pPr>
            <w:pStyle w:val="Fuzeile"/>
            <w:rPr>
              <w:szCs w:val="16"/>
            </w:rPr>
          </w:pPr>
          <w:r w:rsidRPr="00ED076C">
            <w:rPr>
              <w:szCs w:val="16"/>
            </w:rPr>
            <w:t>Strasse, Nr</w:t>
          </w:r>
        </w:p>
        <w:p w14:paraId="7176F984" w14:textId="77777777" w:rsidR="004611FB" w:rsidRPr="00ED076C" w:rsidRDefault="004611FB" w:rsidP="004524D2">
          <w:pPr>
            <w:pStyle w:val="Fuzeile"/>
            <w:rPr>
              <w:szCs w:val="16"/>
            </w:rPr>
          </w:pPr>
          <w:r w:rsidRPr="00ED076C">
            <w:rPr>
              <w:szCs w:val="16"/>
            </w:rPr>
            <w:t>PLZ, Ort</w:t>
          </w:r>
        </w:p>
      </w:tc>
      <w:tc>
        <w:tcPr>
          <w:tcW w:w="1758" w:type="dxa"/>
        </w:tcPr>
        <w:p w14:paraId="7C4F3728" w14:textId="77777777" w:rsidR="004611FB" w:rsidRPr="00ED076C" w:rsidRDefault="004611FB" w:rsidP="004524D2">
          <w:pPr>
            <w:pStyle w:val="Fuzeile"/>
            <w:rPr>
              <w:szCs w:val="16"/>
            </w:rPr>
          </w:pPr>
          <w:r w:rsidRPr="00ED076C">
            <w:rPr>
              <w:szCs w:val="16"/>
            </w:rPr>
            <w:t>T  +41 84 000 00 00</w:t>
          </w:r>
        </w:p>
      </w:tc>
      <w:tc>
        <w:tcPr>
          <w:tcW w:w="2665" w:type="dxa"/>
        </w:tcPr>
        <w:p w14:paraId="060403A1" w14:textId="77777777" w:rsidR="004611FB" w:rsidRPr="00ED076C" w:rsidRDefault="004611FB" w:rsidP="004524D2">
          <w:pPr>
            <w:pStyle w:val="Fuzeile"/>
            <w:rPr>
              <w:szCs w:val="16"/>
            </w:rPr>
          </w:pPr>
          <w:r>
            <w:rPr>
              <w:szCs w:val="16"/>
            </w:rPr>
            <w:t>v</w:t>
          </w:r>
          <w:r w:rsidRPr="00ED076C">
            <w:rPr>
              <w:szCs w:val="16"/>
            </w:rPr>
            <w:t>orname.nachname@fhnw.ch</w:t>
          </w:r>
        </w:p>
        <w:p w14:paraId="630BE1F9" w14:textId="77777777" w:rsidR="004611FB" w:rsidRPr="00ED076C" w:rsidRDefault="004611FB" w:rsidP="004524D2">
          <w:pPr>
            <w:pStyle w:val="Fuzeile"/>
            <w:rPr>
              <w:szCs w:val="16"/>
            </w:rPr>
          </w:pPr>
          <w:r w:rsidRPr="00ED076C">
            <w:rPr>
              <w:szCs w:val="16"/>
            </w:rPr>
            <w:t>www.fhnw.ch</w:t>
          </w:r>
        </w:p>
      </w:tc>
    </w:tr>
    <w:bookmarkEnd w:id="0"/>
  </w:tbl>
  <w:p w14:paraId="56EFC0ED" w14:textId="77777777" w:rsidR="004611FB" w:rsidRDefault="004611FB" w:rsidP="004903E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7D7E" w14:textId="3EA44486" w:rsidR="004611FB" w:rsidRDefault="004611FB"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2B2BDB">
      <w:rPr>
        <w:noProof/>
      </w:rPr>
      <w:t>2</w:t>
    </w:r>
    <w:r>
      <w:fldChar w:fldCharType="end"/>
    </w:r>
    <w:r>
      <w:t>/</w:t>
    </w:r>
    <w:fldSimple w:instr=" NUMPAGES   \* MERGEFORMAT ">
      <w:r w:rsidR="002B2BDB">
        <w:rPr>
          <w:noProof/>
        </w:rPr>
        <w:t>27</w:t>
      </w:r>
    </w:fldSimple>
  </w:p>
  <w:p w14:paraId="394BE825" w14:textId="77777777" w:rsidR="004611FB" w:rsidRDefault="004611FB" w:rsidP="0046292F">
    <w:pPr>
      <w:pStyle w:val="Fuzeile"/>
      <w:tabs>
        <w:tab w:val="clear" w:pos="4536"/>
        <w:tab w:val="left" w:pos="1134"/>
      </w:tabs>
      <w:rPr>
        <w:noProof/>
      </w:rPr>
    </w:pPr>
  </w:p>
  <w:p w14:paraId="3015B513" w14:textId="77777777" w:rsidR="004611FB" w:rsidRDefault="004611FB" w:rsidP="0046292F">
    <w:pPr>
      <w:pStyle w:val="Fuzeile"/>
      <w:tabs>
        <w:tab w:val="clear" w:pos="4536"/>
        <w:tab w:val="left" w:pos="1134"/>
      </w:tabs>
      <w:rPr>
        <w:noProof/>
      </w:rPr>
    </w:pPr>
  </w:p>
  <w:p w14:paraId="4BD075C4" w14:textId="77777777" w:rsidR="004611FB" w:rsidRPr="0046292F" w:rsidRDefault="004611FB" w:rsidP="0046292F">
    <w:pPr>
      <w:pStyle w:val="Fuzeile"/>
      <w:tabs>
        <w:tab w:val="clear" w:pos="4536"/>
        <w:tab w:val="left" w:pos="1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0D178" w14:textId="77777777" w:rsidR="00D77610" w:rsidRPr="00ED0D02" w:rsidRDefault="00D77610" w:rsidP="00ED0D02">
      <w:pPr>
        <w:pStyle w:val="Fuzeile"/>
      </w:pPr>
    </w:p>
  </w:footnote>
  <w:footnote w:type="continuationSeparator" w:id="0">
    <w:p w14:paraId="3A6A3A8F" w14:textId="77777777" w:rsidR="00D77610" w:rsidRDefault="00D77610"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58B7D" w14:textId="77777777" w:rsidR="004611FB" w:rsidRDefault="004611FB">
    <w:pPr>
      <w:pStyle w:val="Kopfzeile"/>
    </w:pPr>
  </w:p>
  <w:p w14:paraId="39E4F801" w14:textId="77777777" w:rsidR="004611FB" w:rsidRDefault="004611FB">
    <w:pPr>
      <w:pStyle w:val="Kopfzeile"/>
    </w:pPr>
  </w:p>
  <w:p w14:paraId="200B092E" w14:textId="77777777" w:rsidR="004611FB" w:rsidRDefault="004611FB">
    <w:pPr>
      <w:pStyle w:val="Kopfzeile"/>
    </w:pPr>
  </w:p>
  <w:p w14:paraId="626BFE87" w14:textId="77777777" w:rsidR="004611FB" w:rsidRDefault="004611FB">
    <w:pPr>
      <w:pStyle w:val="Kopfzeile"/>
    </w:pPr>
  </w:p>
  <w:p w14:paraId="6410728F" w14:textId="77777777" w:rsidR="004611FB" w:rsidRDefault="004611F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CD3A5" w14:textId="77777777" w:rsidR="004611FB" w:rsidRPr="005629C8" w:rsidRDefault="004611FB"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eastAsia="de-CH"/>
      </w:rPr>
      <w:drawing>
        <wp:anchor distT="0" distB="0" distL="114300" distR="114300" simplePos="0" relativeHeight="251660288" behindDoc="1" locked="0" layoutInCell="1" allowOverlap="1" wp14:anchorId="525263C9" wp14:editId="3DCAF5DA">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8F12" w14:textId="77777777" w:rsidR="004611FB" w:rsidRDefault="004611FB" w:rsidP="00437505">
    <w:pPr>
      <w:pStyle w:val="Kopfzeile"/>
    </w:pPr>
  </w:p>
  <w:p w14:paraId="4AE482E6" w14:textId="77777777" w:rsidR="004611FB" w:rsidRDefault="004611FB" w:rsidP="00437505">
    <w:pPr>
      <w:pStyle w:val="Kopfzeile"/>
    </w:pPr>
  </w:p>
  <w:p w14:paraId="3B7E97D5" w14:textId="77777777" w:rsidR="004611FB" w:rsidRDefault="004611FB" w:rsidP="00437505">
    <w:pPr>
      <w:pStyle w:val="Kopfzeile"/>
    </w:pPr>
  </w:p>
  <w:p w14:paraId="02939DE6" w14:textId="77777777" w:rsidR="004611FB" w:rsidRDefault="004611FB" w:rsidP="00437505">
    <w:pPr>
      <w:pStyle w:val="Kopfzeile"/>
    </w:pPr>
  </w:p>
  <w:p w14:paraId="741D3A06" w14:textId="77777777" w:rsidR="004611FB" w:rsidRPr="00437505" w:rsidRDefault="004611FB"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8EC92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1425D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AC0B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ECA3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A8507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17139F"/>
    <w:multiLevelType w:val="hybridMultilevel"/>
    <w:tmpl w:val="E2101680"/>
    <w:lvl w:ilvl="0" w:tplc="436C09A8">
      <w:start w:val="10"/>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1AC64B5A"/>
    <w:multiLevelType w:val="hybridMultilevel"/>
    <w:tmpl w:val="17E407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8A5594F"/>
    <w:multiLevelType w:val="hybridMultilevel"/>
    <w:tmpl w:val="4C06EEEC"/>
    <w:lvl w:ilvl="0" w:tplc="9AFC4A80">
      <w:start w:val="1"/>
      <w:numFmt w:val="decimal"/>
      <w:lvlText w:val="%1."/>
      <w:lvlJc w:val="left"/>
      <w:pPr>
        <w:ind w:left="720" w:hanging="360"/>
      </w:pPr>
      <w:rPr>
        <w:rFonts w:ascii="Arial" w:eastAsiaTheme="minorHAnsi" w:hAnsi="Arial"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9"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3" w15:restartNumberingAfterBreak="0">
    <w:nsid w:val="6A8662D4"/>
    <w:multiLevelType w:val="multilevel"/>
    <w:tmpl w:val="75384DEA"/>
    <w:numStyleLink w:val="FHNWAufzhlung"/>
  </w:abstractNum>
  <w:abstractNum w:abstractNumId="24"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8597C"/>
    <w:multiLevelType w:val="multilevel"/>
    <w:tmpl w:val="FFD2B9E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4"/>
  </w:num>
  <w:num w:numId="4">
    <w:abstractNumId w:val="7"/>
  </w:num>
  <w:num w:numId="5">
    <w:abstractNumId w:val="27"/>
  </w:num>
  <w:num w:numId="6">
    <w:abstractNumId w:val="10"/>
  </w:num>
  <w:num w:numId="7">
    <w:abstractNumId w:val="21"/>
  </w:num>
  <w:num w:numId="8">
    <w:abstractNumId w:val="5"/>
  </w:num>
  <w:num w:numId="9">
    <w:abstractNumId w:val="6"/>
  </w:num>
  <w:num w:numId="10">
    <w:abstractNumId w:val="20"/>
  </w:num>
  <w:num w:numId="11">
    <w:abstractNumId w:val="15"/>
  </w:num>
  <w:num w:numId="12">
    <w:abstractNumId w:val="16"/>
  </w:num>
  <w:num w:numId="13">
    <w:abstractNumId w:val="11"/>
  </w:num>
  <w:num w:numId="14">
    <w:abstractNumId w:val="19"/>
  </w:num>
  <w:num w:numId="15">
    <w:abstractNumId w:val="22"/>
  </w:num>
  <w:num w:numId="16">
    <w:abstractNumId w:val="4"/>
  </w:num>
  <w:num w:numId="17">
    <w:abstractNumId w:val="25"/>
  </w:num>
  <w:num w:numId="18">
    <w:abstractNumId w:val="2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3"/>
  </w:num>
  <w:num w:numId="20">
    <w:abstractNumId w:val="18"/>
  </w:num>
  <w:num w:numId="21">
    <w:abstractNumId w:val="26"/>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8"/>
  </w:num>
  <w:num w:numId="26">
    <w:abstractNumId w:val="3"/>
  </w:num>
  <w:num w:numId="27">
    <w:abstractNumId w:val="2"/>
  </w:num>
  <w:num w:numId="28">
    <w:abstractNumId w:val="1"/>
  </w:num>
  <w:num w:numId="29">
    <w:abstractNumId w:val="0"/>
  </w:num>
  <w:num w:numId="30">
    <w:abstractNumId w:val="17"/>
  </w:num>
  <w:num w:numId="31">
    <w:abstractNumId w:val="12"/>
  </w:num>
  <w:num w:numId="3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Keller">
    <w15:presenceInfo w15:providerId="Windows Live" w15:userId="41c679eaeb59ea97"/>
  </w15:person>
  <w15:person w15:author="Simon Beck">
    <w15:presenceInfo w15:providerId="Windows Live" w15:userId="b39361ccd0a1a8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E2F"/>
    <w:rsid w:val="000210DE"/>
    <w:rsid w:val="00035B45"/>
    <w:rsid w:val="000461C7"/>
    <w:rsid w:val="0005534A"/>
    <w:rsid w:val="000567DB"/>
    <w:rsid w:val="000616BC"/>
    <w:rsid w:val="000655D0"/>
    <w:rsid w:val="00071507"/>
    <w:rsid w:val="000870FB"/>
    <w:rsid w:val="00092DAF"/>
    <w:rsid w:val="00096C66"/>
    <w:rsid w:val="000976AF"/>
    <w:rsid w:val="000C2E32"/>
    <w:rsid w:val="000E3E1E"/>
    <w:rsid w:val="000F192C"/>
    <w:rsid w:val="000F2FFA"/>
    <w:rsid w:val="000F7F62"/>
    <w:rsid w:val="00101627"/>
    <w:rsid w:val="00106960"/>
    <w:rsid w:val="00106EAE"/>
    <w:rsid w:val="001149D2"/>
    <w:rsid w:val="00130B62"/>
    <w:rsid w:val="00140F5A"/>
    <w:rsid w:val="00155C66"/>
    <w:rsid w:val="00155F1D"/>
    <w:rsid w:val="00156826"/>
    <w:rsid w:val="00156BA9"/>
    <w:rsid w:val="00171B2B"/>
    <w:rsid w:val="001746F4"/>
    <w:rsid w:val="00180D32"/>
    <w:rsid w:val="0019253E"/>
    <w:rsid w:val="00196CF2"/>
    <w:rsid w:val="001A2AE9"/>
    <w:rsid w:val="001D1088"/>
    <w:rsid w:val="001E2444"/>
    <w:rsid w:val="001E4108"/>
    <w:rsid w:val="001E544A"/>
    <w:rsid w:val="00203DDE"/>
    <w:rsid w:val="00213675"/>
    <w:rsid w:val="00216738"/>
    <w:rsid w:val="00222EA0"/>
    <w:rsid w:val="002259EE"/>
    <w:rsid w:val="002432A7"/>
    <w:rsid w:val="00243D23"/>
    <w:rsid w:val="002532A7"/>
    <w:rsid w:val="00282FC4"/>
    <w:rsid w:val="00287478"/>
    <w:rsid w:val="002879ED"/>
    <w:rsid w:val="00294BB1"/>
    <w:rsid w:val="0029605A"/>
    <w:rsid w:val="002A27DF"/>
    <w:rsid w:val="002A420F"/>
    <w:rsid w:val="002A4925"/>
    <w:rsid w:val="002A76F9"/>
    <w:rsid w:val="002B2BDB"/>
    <w:rsid w:val="002B3E7C"/>
    <w:rsid w:val="002B467D"/>
    <w:rsid w:val="002C69DA"/>
    <w:rsid w:val="002C7C80"/>
    <w:rsid w:val="002D174A"/>
    <w:rsid w:val="002E6372"/>
    <w:rsid w:val="002E7766"/>
    <w:rsid w:val="0033039A"/>
    <w:rsid w:val="00333D93"/>
    <w:rsid w:val="00345973"/>
    <w:rsid w:val="0035023C"/>
    <w:rsid w:val="00351B21"/>
    <w:rsid w:val="003671CE"/>
    <w:rsid w:val="00375A78"/>
    <w:rsid w:val="003860C2"/>
    <w:rsid w:val="003879D9"/>
    <w:rsid w:val="003944BD"/>
    <w:rsid w:val="003A2AF5"/>
    <w:rsid w:val="003C05F4"/>
    <w:rsid w:val="003D4F97"/>
    <w:rsid w:val="003F4ED4"/>
    <w:rsid w:val="00400861"/>
    <w:rsid w:val="00404ACF"/>
    <w:rsid w:val="00405B61"/>
    <w:rsid w:val="00406BF8"/>
    <w:rsid w:val="004162D8"/>
    <w:rsid w:val="00420F57"/>
    <w:rsid w:val="00423ACD"/>
    <w:rsid w:val="00425687"/>
    <w:rsid w:val="00437505"/>
    <w:rsid w:val="004501D5"/>
    <w:rsid w:val="004524D2"/>
    <w:rsid w:val="00453A28"/>
    <w:rsid w:val="00460C63"/>
    <w:rsid w:val="004611FB"/>
    <w:rsid w:val="0046292F"/>
    <w:rsid w:val="004730DB"/>
    <w:rsid w:val="00473483"/>
    <w:rsid w:val="004734A5"/>
    <w:rsid w:val="0049038E"/>
    <w:rsid w:val="004903E1"/>
    <w:rsid w:val="00492E92"/>
    <w:rsid w:val="004A11F8"/>
    <w:rsid w:val="004B47E8"/>
    <w:rsid w:val="004B558A"/>
    <w:rsid w:val="004B73C9"/>
    <w:rsid w:val="004B7E36"/>
    <w:rsid w:val="004C5569"/>
    <w:rsid w:val="004C6864"/>
    <w:rsid w:val="004D5E80"/>
    <w:rsid w:val="004E74B4"/>
    <w:rsid w:val="004F505A"/>
    <w:rsid w:val="00502E97"/>
    <w:rsid w:val="005042B1"/>
    <w:rsid w:val="005122A7"/>
    <w:rsid w:val="00515BD1"/>
    <w:rsid w:val="005164B8"/>
    <w:rsid w:val="005206F1"/>
    <w:rsid w:val="00531999"/>
    <w:rsid w:val="00533603"/>
    <w:rsid w:val="00542BC0"/>
    <w:rsid w:val="00551819"/>
    <w:rsid w:val="005629C8"/>
    <w:rsid w:val="0056730F"/>
    <w:rsid w:val="00572350"/>
    <w:rsid w:val="00576A68"/>
    <w:rsid w:val="0057705E"/>
    <w:rsid w:val="005814ED"/>
    <w:rsid w:val="00582345"/>
    <w:rsid w:val="00586ED5"/>
    <w:rsid w:val="00595194"/>
    <w:rsid w:val="005A5E71"/>
    <w:rsid w:val="005B23D1"/>
    <w:rsid w:val="005C575E"/>
    <w:rsid w:val="005C655B"/>
    <w:rsid w:val="005D06CF"/>
    <w:rsid w:val="005E2B3C"/>
    <w:rsid w:val="005E2EF6"/>
    <w:rsid w:val="005E70B1"/>
    <w:rsid w:val="005F4B79"/>
    <w:rsid w:val="00607F7C"/>
    <w:rsid w:val="00633A4F"/>
    <w:rsid w:val="00633D29"/>
    <w:rsid w:val="006372A6"/>
    <w:rsid w:val="006448D8"/>
    <w:rsid w:val="00647E35"/>
    <w:rsid w:val="00652CDA"/>
    <w:rsid w:val="00655278"/>
    <w:rsid w:val="00672C6E"/>
    <w:rsid w:val="00676438"/>
    <w:rsid w:val="006804F6"/>
    <w:rsid w:val="00681975"/>
    <w:rsid w:val="006921A5"/>
    <w:rsid w:val="00695844"/>
    <w:rsid w:val="006D02C9"/>
    <w:rsid w:val="006D08BB"/>
    <w:rsid w:val="006D1010"/>
    <w:rsid w:val="006E2025"/>
    <w:rsid w:val="006E36A7"/>
    <w:rsid w:val="006E4A2E"/>
    <w:rsid w:val="006E77D1"/>
    <w:rsid w:val="006F4807"/>
    <w:rsid w:val="006F4D85"/>
    <w:rsid w:val="006F7FC7"/>
    <w:rsid w:val="00700E1F"/>
    <w:rsid w:val="0070672A"/>
    <w:rsid w:val="00710CED"/>
    <w:rsid w:val="00715038"/>
    <w:rsid w:val="007150CF"/>
    <w:rsid w:val="00716E56"/>
    <w:rsid w:val="00730FF8"/>
    <w:rsid w:val="00734C15"/>
    <w:rsid w:val="00735591"/>
    <w:rsid w:val="00736060"/>
    <w:rsid w:val="0073767C"/>
    <w:rsid w:val="00745186"/>
    <w:rsid w:val="00762565"/>
    <w:rsid w:val="007635EA"/>
    <w:rsid w:val="00764A2E"/>
    <w:rsid w:val="00787B51"/>
    <w:rsid w:val="00796720"/>
    <w:rsid w:val="007B05A2"/>
    <w:rsid w:val="007B14B8"/>
    <w:rsid w:val="007B1C24"/>
    <w:rsid w:val="007C162E"/>
    <w:rsid w:val="007C2CBA"/>
    <w:rsid w:val="007D27D0"/>
    <w:rsid w:val="007D3D38"/>
    <w:rsid w:val="007D5181"/>
    <w:rsid w:val="007E3C24"/>
    <w:rsid w:val="007F05CD"/>
    <w:rsid w:val="008017BA"/>
    <w:rsid w:val="008110BE"/>
    <w:rsid w:val="00811FDB"/>
    <w:rsid w:val="00821F0A"/>
    <w:rsid w:val="00831A6B"/>
    <w:rsid w:val="008355E8"/>
    <w:rsid w:val="00846B2E"/>
    <w:rsid w:val="00854130"/>
    <w:rsid w:val="008712E0"/>
    <w:rsid w:val="00872A31"/>
    <w:rsid w:val="00884CF6"/>
    <w:rsid w:val="00886489"/>
    <w:rsid w:val="00890A63"/>
    <w:rsid w:val="00894489"/>
    <w:rsid w:val="008A493B"/>
    <w:rsid w:val="008A776A"/>
    <w:rsid w:val="008C043B"/>
    <w:rsid w:val="008C485C"/>
    <w:rsid w:val="008C5F21"/>
    <w:rsid w:val="008D6B59"/>
    <w:rsid w:val="008E73D6"/>
    <w:rsid w:val="00902745"/>
    <w:rsid w:val="00923475"/>
    <w:rsid w:val="0093418D"/>
    <w:rsid w:val="0093668C"/>
    <w:rsid w:val="0094231D"/>
    <w:rsid w:val="009509C0"/>
    <w:rsid w:val="00951A85"/>
    <w:rsid w:val="00952F27"/>
    <w:rsid w:val="00956F4E"/>
    <w:rsid w:val="009615DC"/>
    <w:rsid w:val="00974725"/>
    <w:rsid w:val="00975BC5"/>
    <w:rsid w:val="00976795"/>
    <w:rsid w:val="00986379"/>
    <w:rsid w:val="009963F9"/>
    <w:rsid w:val="009A6A41"/>
    <w:rsid w:val="009B691F"/>
    <w:rsid w:val="009D65FB"/>
    <w:rsid w:val="009E55BD"/>
    <w:rsid w:val="009E67A7"/>
    <w:rsid w:val="00A00CB5"/>
    <w:rsid w:val="00A01476"/>
    <w:rsid w:val="00A2710A"/>
    <w:rsid w:val="00A47E2F"/>
    <w:rsid w:val="00A5737E"/>
    <w:rsid w:val="00A66401"/>
    <w:rsid w:val="00A723BF"/>
    <w:rsid w:val="00A76598"/>
    <w:rsid w:val="00A83984"/>
    <w:rsid w:val="00A91AB1"/>
    <w:rsid w:val="00AA0020"/>
    <w:rsid w:val="00AB0EF6"/>
    <w:rsid w:val="00AB2198"/>
    <w:rsid w:val="00AB274E"/>
    <w:rsid w:val="00AC0F7D"/>
    <w:rsid w:val="00AC1D9F"/>
    <w:rsid w:val="00AC3C5C"/>
    <w:rsid w:val="00AC50A0"/>
    <w:rsid w:val="00AC53F9"/>
    <w:rsid w:val="00AD0C43"/>
    <w:rsid w:val="00AD429C"/>
    <w:rsid w:val="00AD7D3E"/>
    <w:rsid w:val="00AD7F8F"/>
    <w:rsid w:val="00AE38F2"/>
    <w:rsid w:val="00AE583B"/>
    <w:rsid w:val="00AE695B"/>
    <w:rsid w:val="00AF2659"/>
    <w:rsid w:val="00B07380"/>
    <w:rsid w:val="00B101D2"/>
    <w:rsid w:val="00B164AD"/>
    <w:rsid w:val="00B22B80"/>
    <w:rsid w:val="00B253C0"/>
    <w:rsid w:val="00B26F40"/>
    <w:rsid w:val="00B33577"/>
    <w:rsid w:val="00B4400E"/>
    <w:rsid w:val="00B445EF"/>
    <w:rsid w:val="00B51447"/>
    <w:rsid w:val="00B534BF"/>
    <w:rsid w:val="00B57D39"/>
    <w:rsid w:val="00B64687"/>
    <w:rsid w:val="00B64814"/>
    <w:rsid w:val="00B714E0"/>
    <w:rsid w:val="00B850CF"/>
    <w:rsid w:val="00B9264C"/>
    <w:rsid w:val="00B96AAD"/>
    <w:rsid w:val="00BB28B5"/>
    <w:rsid w:val="00BB7916"/>
    <w:rsid w:val="00BC03DD"/>
    <w:rsid w:val="00BD00B4"/>
    <w:rsid w:val="00BE2EDC"/>
    <w:rsid w:val="00BF091D"/>
    <w:rsid w:val="00BF6BC5"/>
    <w:rsid w:val="00C00E02"/>
    <w:rsid w:val="00C03662"/>
    <w:rsid w:val="00C144E7"/>
    <w:rsid w:val="00C22E2B"/>
    <w:rsid w:val="00C26422"/>
    <w:rsid w:val="00C2708D"/>
    <w:rsid w:val="00C3533D"/>
    <w:rsid w:val="00C45527"/>
    <w:rsid w:val="00C46B98"/>
    <w:rsid w:val="00C477A1"/>
    <w:rsid w:val="00C50216"/>
    <w:rsid w:val="00C53170"/>
    <w:rsid w:val="00C53603"/>
    <w:rsid w:val="00C536C2"/>
    <w:rsid w:val="00C53B1D"/>
    <w:rsid w:val="00C55850"/>
    <w:rsid w:val="00C62EFC"/>
    <w:rsid w:val="00C631FC"/>
    <w:rsid w:val="00C72F06"/>
    <w:rsid w:val="00C77262"/>
    <w:rsid w:val="00C77F2D"/>
    <w:rsid w:val="00C86DD4"/>
    <w:rsid w:val="00C86E2E"/>
    <w:rsid w:val="00CA50DE"/>
    <w:rsid w:val="00CC7BF8"/>
    <w:rsid w:val="00CD22DF"/>
    <w:rsid w:val="00CD4CCB"/>
    <w:rsid w:val="00CE1630"/>
    <w:rsid w:val="00CE2B5E"/>
    <w:rsid w:val="00CE7CA1"/>
    <w:rsid w:val="00D04FAF"/>
    <w:rsid w:val="00D0562C"/>
    <w:rsid w:val="00D12F0E"/>
    <w:rsid w:val="00D243ED"/>
    <w:rsid w:val="00D30E90"/>
    <w:rsid w:val="00D3108D"/>
    <w:rsid w:val="00D36B2A"/>
    <w:rsid w:val="00D40A08"/>
    <w:rsid w:val="00D413AA"/>
    <w:rsid w:val="00D456E5"/>
    <w:rsid w:val="00D56A4F"/>
    <w:rsid w:val="00D758AD"/>
    <w:rsid w:val="00D77610"/>
    <w:rsid w:val="00D778D9"/>
    <w:rsid w:val="00D77B94"/>
    <w:rsid w:val="00D83E3D"/>
    <w:rsid w:val="00D865A7"/>
    <w:rsid w:val="00DA615F"/>
    <w:rsid w:val="00DC15DB"/>
    <w:rsid w:val="00DF46C1"/>
    <w:rsid w:val="00DF7AF0"/>
    <w:rsid w:val="00DF7D0C"/>
    <w:rsid w:val="00E020EF"/>
    <w:rsid w:val="00E04FC5"/>
    <w:rsid w:val="00E14A23"/>
    <w:rsid w:val="00E24705"/>
    <w:rsid w:val="00E41F2C"/>
    <w:rsid w:val="00E47234"/>
    <w:rsid w:val="00E62204"/>
    <w:rsid w:val="00E64A70"/>
    <w:rsid w:val="00E67B58"/>
    <w:rsid w:val="00E74223"/>
    <w:rsid w:val="00EA0433"/>
    <w:rsid w:val="00EA0CD6"/>
    <w:rsid w:val="00EA0D2A"/>
    <w:rsid w:val="00EA54A4"/>
    <w:rsid w:val="00EB7BEE"/>
    <w:rsid w:val="00EC0EB3"/>
    <w:rsid w:val="00EC1610"/>
    <w:rsid w:val="00EC489F"/>
    <w:rsid w:val="00EC7105"/>
    <w:rsid w:val="00ED076C"/>
    <w:rsid w:val="00ED0D02"/>
    <w:rsid w:val="00ED23A5"/>
    <w:rsid w:val="00EF37AE"/>
    <w:rsid w:val="00EF6144"/>
    <w:rsid w:val="00EF6ED8"/>
    <w:rsid w:val="00F140C5"/>
    <w:rsid w:val="00F2238D"/>
    <w:rsid w:val="00F258E6"/>
    <w:rsid w:val="00F2590A"/>
    <w:rsid w:val="00F33B00"/>
    <w:rsid w:val="00F369AA"/>
    <w:rsid w:val="00F4491E"/>
    <w:rsid w:val="00F45226"/>
    <w:rsid w:val="00F54803"/>
    <w:rsid w:val="00F56966"/>
    <w:rsid w:val="00F56BE1"/>
    <w:rsid w:val="00F73D6D"/>
    <w:rsid w:val="00F80232"/>
    <w:rsid w:val="00F841A1"/>
    <w:rsid w:val="00F86F7E"/>
    <w:rsid w:val="00F9217F"/>
    <w:rsid w:val="00F96127"/>
    <w:rsid w:val="00F96E57"/>
    <w:rsid w:val="00FC4679"/>
    <w:rsid w:val="00FD1AB7"/>
    <w:rsid w:val="00FE3912"/>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8FAF5"/>
  <w15:docId w15:val="{FBE58947-3BDB-48C1-B730-DDD29D5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06960"/>
    <w:pPr>
      <w:spacing w:after="0" w:line="36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45186"/>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45186"/>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Kommentarzeichen">
    <w:name w:val="annotation reference"/>
    <w:basedOn w:val="Absatz-Standardschriftart"/>
    <w:uiPriority w:val="99"/>
    <w:semiHidden/>
    <w:unhideWhenUsed/>
    <w:rsid w:val="009615DC"/>
    <w:rPr>
      <w:sz w:val="16"/>
      <w:szCs w:val="16"/>
    </w:rPr>
  </w:style>
  <w:style w:type="paragraph" w:styleId="Kommentartext">
    <w:name w:val="annotation text"/>
    <w:basedOn w:val="Standard"/>
    <w:link w:val="KommentartextZchn"/>
    <w:uiPriority w:val="99"/>
    <w:semiHidden/>
    <w:unhideWhenUsed/>
    <w:rsid w:val="009615D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15DC"/>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615DC"/>
    <w:rPr>
      <w:b/>
      <w:bCs/>
    </w:rPr>
  </w:style>
  <w:style w:type="character" w:customStyle="1" w:styleId="KommentarthemaZchn">
    <w:name w:val="Kommentarthema Zchn"/>
    <w:basedOn w:val="KommentartextZchn"/>
    <w:link w:val="Kommentarthema"/>
    <w:uiPriority w:val="99"/>
    <w:semiHidden/>
    <w:rsid w:val="009615DC"/>
    <w:rPr>
      <w:rFonts w:ascii="Arial" w:hAnsi="Arial"/>
      <w:b/>
      <w:bCs/>
      <w:sz w:val="20"/>
      <w:szCs w:val="20"/>
    </w:rPr>
  </w:style>
  <w:style w:type="paragraph" w:styleId="berarbeitung">
    <w:name w:val="Revision"/>
    <w:hidden/>
    <w:uiPriority w:val="99"/>
    <w:semiHidden/>
    <w:rsid w:val="004611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29429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omments" Target="comments.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sudokudragon.com/sudokuhistory.htm" TargetMode="External"/><Relationship Id="rId25" Type="http://schemas.openxmlformats.org/officeDocument/2006/relationships/image" Target="media/image8.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theguardian.com/media/2005/may/15/pressandpublishing.usnews"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eader" Target="header1.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Temp\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7237D7BEC34696AA0611A201F55666"/>
        <w:category>
          <w:name w:val="Allgemein"/>
          <w:gallery w:val="placeholder"/>
        </w:category>
        <w:types>
          <w:type w:val="bbPlcHdr"/>
        </w:types>
        <w:behaviors>
          <w:behavior w:val="content"/>
        </w:behaviors>
        <w:guid w:val="{4387F24B-75D4-4193-897C-6654A4FE1C44}"/>
      </w:docPartPr>
      <w:docPartBody>
        <w:p w:rsidR="00B526BD" w:rsidRDefault="00257DD5">
          <w:pPr>
            <w:pStyle w:val="367237D7BEC34696AA0611A201F55666"/>
          </w:pPr>
          <w:r>
            <w:rPr>
              <w:rStyle w:val="Platzhaltertext"/>
              <w:color w:val="auto"/>
            </w:rPr>
            <w:t>Titel</w:t>
          </w:r>
        </w:p>
      </w:docPartBody>
    </w:docPart>
    <w:docPart>
      <w:docPartPr>
        <w:name w:val="7C14648419184D4C9CC93DF408231814"/>
        <w:category>
          <w:name w:val="Allgemein"/>
          <w:gallery w:val="placeholder"/>
        </w:category>
        <w:types>
          <w:type w:val="bbPlcHdr"/>
        </w:types>
        <w:behaviors>
          <w:behavior w:val="content"/>
        </w:behaviors>
        <w:guid w:val="{1D5675A2-9151-43F7-B3CA-8E2731F9B7C4}"/>
      </w:docPartPr>
      <w:docPartBody>
        <w:p w:rsidR="00B526BD" w:rsidRDefault="009D470B" w:rsidP="009D470B">
          <w:pPr>
            <w:pStyle w:val="7C14648419184D4C9CC93DF408231814"/>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0B"/>
    <w:rsid w:val="00000A18"/>
    <w:rsid w:val="001A2BDC"/>
    <w:rsid w:val="00257DD5"/>
    <w:rsid w:val="003E64BE"/>
    <w:rsid w:val="004060DB"/>
    <w:rsid w:val="005E3F8A"/>
    <w:rsid w:val="00845E7A"/>
    <w:rsid w:val="00882C2D"/>
    <w:rsid w:val="009232AC"/>
    <w:rsid w:val="00970BA1"/>
    <w:rsid w:val="009D470B"/>
    <w:rsid w:val="00A27A49"/>
    <w:rsid w:val="00AA1044"/>
    <w:rsid w:val="00B176F7"/>
    <w:rsid w:val="00B526BD"/>
    <w:rsid w:val="00D45B84"/>
    <w:rsid w:val="00DE30BC"/>
    <w:rsid w:val="00E00F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D470B"/>
    <w:rPr>
      <w:color w:val="808080"/>
    </w:rPr>
  </w:style>
  <w:style w:type="paragraph" w:customStyle="1" w:styleId="367237D7BEC34696AA0611A201F55666">
    <w:name w:val="367237D7BEC34696AA0611A201F55666"/>
  </w:style>
  <w:style w:type="paragraph" w:customStyle="1" w:styleId="1E71725AB53B4072AA202E3ADAD56506">
    <w:name w:val="1E71725AB53B4072AA202E3ADAD56506"/>
  </w:style>
  <w:style w:type="paragraph" w:customStyle="1" w:styleId="7C14648419184D4C9CC93DF408231814">
    <w:name w:val="7C14648419184D4C9CC93DF408231814"/>
    <w:rsid w:val="009D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B29A05-94CE-4448-BBB1-6AE2F33DB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27</Pages>
  <Words>4531</Words>
  <Characters>28550</Characters>
  <Application>Microsoft Office Word</Application>
  <DocSecurity>0</DocSecurity>
  <Lines>237</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Fachhochschule Nordwestschweiz</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Keller</dc:creator>
  <cp:lastModifiedBy>Simon Beck</cp:lastModifiedBy>
  <cp:revision>23</cp:revision>
  <cp:lastPrinted>2015-10-01T15:43:00Z</cp:lastPrinted>
  <dcterms:created xsi:type="dcterms:W3CDTF">2017-01-18T09:59:00Z</dcterms:created>
  <dcterms:modified xsi:type="dcterms:W3CDTF">2017-01-21T13:04:00Z</dcterms:modified>
</cp:coreProperties>
</file>